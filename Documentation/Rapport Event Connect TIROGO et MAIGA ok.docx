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700" w:type="pct"/>
        <w:jc w:val="center"/>
        <w:tblLook w:val="01E0" w:firstRow="1" w:lastRow="1" w:firstColumn="1" w:lastColumn="1" w:noHBand="0" w:noVBand="0"/>
      </w:tblPr>
      <w:tblGrid>
        <w:gridCol w:w="3587"/>
        <w:gridCol w:w="6263"/>
      </w:tblGrid>
      <w:tr w:rsidR="00446403" w:rsidRPr="00446403" w14:paraId="5CAB1F0F" w14:textId="77777777" w:rsidTr="007B5CA8">
        <w:trPr>
          <w:trHeight w:val="1961"/>
          <w:jc w:val="center"/>
        </w:trPr>
        <w:tc>
          <w:tcPr>
            <w:tcW w:w="903" w:type="pct"/>
            <w:hideMark/>
          </w:tcPr>
          <w:p w14:paraId="4923A073" w14:textId="77777777" w:rsidR="00446403" w:rsidRPr="00446403" w:rsidRDefault="000B3E15" w:rsidP="007B5CA8">
            <w:pPr>
              <w:spacing w:after="0"/>
              <w:rPr>
                <w:rFonts w:ascii="Bookman Old Style" w:hAnsi="Bookman Old Style"/>
                <w:b/>
                <w:lang w:val="fr-FR"/>
              </w:rPr>
            </w:pPr>
            <w:r>
              <w:rPr>
                <w:rFonts w:ascii="Calibri" w:hAnsi="Calibri"/>
                <w:lang w:val="fr-FR"/>
              </w:rPr>
              <w:object w:dxaOrig="1440" w:dyaOrig="1440" w14:anchorId="52D6AA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8.05pt;margin-top:.2pt;width:101.5pt;height:87pt;z-index:-251652608;mso-position-horizontal-relative:text;mso-position-vertical-relative:text" filled="t">
                  <v:imagedata r:id="rId8" o:title=""/>
                  <o:lock v:ext="edit" aspectratio="f"/>
                </v:shape>
                <o:OLEObject Type="Embed" ProgID="StaticMetafile" ShapeID="_x0000_s1026" DrawAspect="Content" ObjectID="_1822170245" r:id="rId9"/>
              </w:object>
            </w:r>
            <w:r w:rsidR="00446403" w:rsidRPr="00446403">
              <w:rPr>
                <w:rFonts w:ascii="Bookman Old Style" w:hAnsi="Bookman Old Style"/>
                <w:b/>
                <w:lang w:val="fr-FR"/>
              </w:rPr>
              <w:t>MAIGA Abdoulaye</w:t>
            </w:r>
          </w:p>
          <w:p w14:paraId="76CF3C35" w14:textId="77777777" w:rsidR="00446403" w:rsidRPr="00446403" w:rsidRDefault="00446403" w:rsidP="007B5CA8">
            <w:pPr>
              <w:spacing w:after="0"/>
              <w:rPr>
                <w:rFonts w:ascii="Bookman Old Style" w:hAnsi="Bookman Old Style"/>
                <w:b/>
                <w:lang w:val="fr-FR"/>
              </w:rPr>
            </w:pPr>
            <w:r w:rsidRPr="00446403">
              <w:rPr>
                <w:rFonts w:ascii="Bookman Old Style" w:hAnsi="Bookman Old Style"/>
                <w:b/>
                <w:lang w:val="fr-FR"/>
              </w:rPr>
              <w:t>TIROGO Hyacinthe</w:t>
            </w:r>
          </w:p>
          <w:p w14:paraId="0745B4B2" w14:textId="248D3B84" w:rsidR="00446403" w:rsidRPr="00446403" w:rsidRDefault="00446403" w:rsidP="007B5CA8">
            <w:pPr>
              <w:rPr>
                <w:rFonts w:ascii="Bookman Old Style" w:hAnsi="Bookman Old Style"/>
                <w:lang w:val="fr-FR"/>
              </w:rPr>
            </w:pPr>
            <w:r w:rsidRPr="00446403">
              <w:rPr>
                <w:rFonts w:ascii="Bookman Old Style" w:hAnsi="Bookman Old Style"/>
                <w:lang w:val="fr-FR"/>
              </w:rPr>
              <w:t>Etudiants Génie Logiciel</w:t>
            </w:r>
          </w:p>
          <w:p w14:paraId="1831B276" w14:textId="77777777" w:rsidR="00446403" w:rsidRDefault="00446403" w:rsidP="007B5CA8">
            <w:pPr>
              <w:rPr>
                <w:rFonts w:ascii="Bookman Old Style" w:hAnsi="Bookman Old Style"/>
              </w:rPr>
            </w:pPr>
            <w:r>
              <w:rPr>
                <w:rFonts w:ascii="Bookman Old Style" w:hAnsi="Bookman Old Style"/>
              </w:rPr>
              <w:t>L3 UV BF</w:t>
            </w:r>
          </w:p>
          <w:p w14:paraId="45980945" w14:textId="77777777" w:rsidR="00446403" w:rsidRPr="0071333D" w:rsidRDefault="00446403" w:rsidP="007B5CA8">
            <w:pPr>
              <w:rPr>
                <w:rFonts w:ascii="Bookman Old Style" w:hAnsi="Bookman Old Style"/>
              </w:rPr>
            </w:pPr>
          </w:p>
        </w:tc>
        <w:tc>
          <w:tcPr>
            <w:tcW w:w="1576" w:type="pct"/>
          </w:tcPr>
          <w:p w14:paraId="74A882F1" w14:textId="77777777" w:rsidR="00446403" w:rsidRPr="00446403" w:rsidRDefault="00446403" w:rsidP="007B5CA8">
            <w:pPr>
              <w:spacing w:after="0"/>
              <w:jc w:val="center"/>
              <w:rPr>
                <w:rFonts w:ascii="Bookman Old Style" w:hAnsi="Bookman Old Style"/>
                <w:b/>
                <w:lang w:val="fr-FR"/>
              </w:rPr>
            </w:pPr>
            <w:r w:rsidRPr="00446403">
              <w:rPr>
                <w:rFonts w:ascii="Bookman Old Style" w:hAnsi="Bookman Old Style"/>
                <w:b/>
                <w:lang w:val="fr-FR"/>
              </w:rPr>
              <w:t xml:space="preserve">                  BURKINA FASO</w:t>
            </w:r>
          </w:p>
          <w:p w14:paraId="7FB44072" w14:textId="77777777" w:rsidR="00446403" w:rsidRPr="00446403" w:rsidRDefault="00446403" w:rsidP="007B5CA8">
            <w:pPr>
              <w:spacing w:after="0"/>
              <w:jc w:val="center"/>
              <w:rPr>
                <w:rFonts w:ascii="Bookman Old Style" w:hAnsi="Bookman Old Style"/>
                <w:b/>
                <w:lang w:val="fr-FR"/>
              </w:rPr>
            </w:pPr>
            <w:r w:rsidRPr="00446403">
              <w:rPr>
                <w:rFonts w:ascii="Bookman Old Style" w:hAnsi="Bookman Old Style"/>
                <w:b/>
                <w:lang w:val="fr-FR"/>
              </w:rPr>
              <w:t xml:space="preserve">                -------000------</w:t>
            </w:r>
          </w:p>
          <w:p w14:paraId="41196101" w14:textId="77777777" w:rsidR="00446403" w:rsidRPr="00446403" w:rsidRDefault="00446403" w:rsidP="007B5CA8">
            <w:pPr>
              <w:spacing w:after="0"/>
              <w:jc w:val="center"/>
              <w:rPr>
                <w:rFonts w:ascii="Bookman Old Style" w:hAnsi="Bookman Old Style"/>
                <w:b/>
                <w:lang w:val="fr-FR"/>
              </w:rPr>
            </w:pPr>
            <w:r w:rsidRPr="00446403">
              <w:rPr>
                <w:rFonts w:ascii="Bookman Old Style" w:hAnsi="Bookman Old Style"/>
                <w:b/>
                <w:lang w:val="fr-FR"/>
              </w:rPr>
              <w:t xml:space="preserve">                   La Patrie ou la Mort, nous Vaincrons</w:t>
            </w:r>
          </w:p>
          <w:p w14:paraId="05AB4C7E" w14:textId="77777777" w:rsidR="00446403" w:rsidRPr="00446403" w:rsidRDefault="00446403" w:rsidP="007B5CA8">
            <w:pPr>
              <w:spacing w:after="0"/>
              <w:rPr>
                <w:rFonts w:ascii="Bookman Old Style" w:hAnsi="Bookman Old Style"/>
                <w:b/>
                <w:lang w:val="fr-FR"/>
              </w:rPr>
            </w:pPr>
          </w:p>
          <w:p w14:paraId="17A22B2F" w14:textId="77777777" w:rsidR="00446403" w:rsidRPr="00446403" w:rsidRDefault="00446403" w:rsidP="007B5CA8">
            <w:pPr>
              <w:spacing w:after="0"/>
              <w:rPr>
                <w:rFonts w:ascii="Bookman Old Style" w:hAnsi="Bookman Old Style"/>
                <w:b/>
                <w:lang w:val="fr-FR"/>
              </w:rPr>
            </w:pPr>
          </w:p>
          <w:p w14:paraId="435F6066" w14:textId="77777777" w:rsidR="00446403" w:rsidRPr="00446403" w:rsidRDefault="00446403" w:rsidP="007B5CA8">
            <w:pPr>
              <w:spacing w:after="0"/>
              <w:rPr>
                <w:rFonts w:ascii="Bookman Old Style" w:hAnsi="Bookman Old Style"/>
                <w:b/>
                <w:lang w:val="fr-FR"/>
              </w:rPr>
            </w:pPr>
          </w:p>
          <w:p w14:paraId="3D01F6FB" w14:textId="77777777" w:rsidR="00446403" w:rsidRPr="00446403" w:rsidRDefault="00446403" w:rsidP="007B5CA8">
            <w:pPr>
              <w:spacing w:after="0"/>
              <w:rPr>
                <w:rFonts w:ascii="Bookman Old Style" w:hAnsi="Bookman Old Style"/>
                <w:b/>
                <w:lang w:val="fr-FR"/>
              </w:rPr>
            </w:pPr>
          </w:p>
          <w:p w14:paraId="0F6CD16E" w14:textId="77777777" w:rsidR="00446403" w:rsidRPr="00446403" w:rsidRDefault="00446403" w:rsidP="007B5CA8">
            <w:pPr>
              <w:spacing w:after="0"/>
              <w:rPr>
                <w:rFonts w:ascii="Bookman Old Style" w:hAnsi="Bookman Old Style"/>
                <w:lang w:val="fr-FR"/>
              </w:rPr>
            </w:pPr>
          </w:p>
        </w:tc>
      </w:tr>
    </w:tbl>
    <w:p w14:paraId="2BD361D6" w14:textId="77777777" w:rsidR="00446403" w:rsidRPr="00446403" w:rsidRDefault="00446403" w:rsidP="00446403">
      <w:pPr>
        <w:rPr>
          <w:lang w:val="fr-FR"/>
        </w:rPr>
      </w:pPr>
    </w:p>
    <w:p w14:paraId="675D0AFC" w14:textId="77777777" w:rsidR="00446403" w:rsidRPr="00446403" w:rsidRDefault="00446403" w:rsidP="00446403">
      <w:pPr>
        <w:rPr>
          <w:lang w:val="fr-FR"/>
        </w:rPr>
      </w:pPr>
    </w:p>
    <w:p w14:paraId="79AB2AFC" w14:textId="77777777" w:rsidR="009D0A8F" w:rsidRDefault="00446403" w:rsidP="009D0A8F">
      <w:pPr>
        <w:tabs>
          <w:tab w:val="left" w:pos="2928"/>
        </w:tabs>
        <w:jc w:val="center"/>
        <w:rPr>
          <w:rFonts w:ascii="Times New Roman" w:hAnsi="Times New Roman" w:cs="Times New Roman"/>
          <w:b/>
          <w:bCs/>
          <w:sz w:val="40"/>
          <w:szCs w:val="40"/>
          <w:u w:val="single"/>
          <w:lang w:val="fr-FR"/>
        </w:rPr>
      </w:pPr>
      <w:r w:rsidRPr="00446403">
        <w:rPr>
          <w:rFonts w:ascii="Times New Roman" w:hAnsi="Times New Roman" w:cs="Times New Roman"/>
          <w:b/>
          <w:bCs/>
          <w:sz w:val="40"/>
          <w:szCs w:val="40"/>
          <w:u w:val="single"/>
          <w:lang w:val="fr-FR"/>
        </w:rPr>
        <w:t xml:space="preserve">Rapport de projet portant sur </w:t>
      </w:r>
      <w:r>
        <w:rPr>
          <w:rFonts w:ascii="Times New Roman" w:hAnsi="Times New Roman" w:cs="Times New Roman"/>
          <w:b/>
          <w:bCs/>
          <w:sz w:val="40"/>
          <w:szCs w:val="40"/>
          <w:u w:val="single"/>
          <w:lang w:val="fr-FR"/>
        </w:rPr>
        <w:t xml:space="preserve">la création d’application sur </w:t>
      </w:r>
      <w:proofErr w:type="spellStart"/>
      <w:r w:rsidRPr="00446403">
        <w:rPr>
          <w:rFonts w:ascii="Times New Roman" w:hAnsi="Times New Roman" w:cs="Times New Roman"/>
          <w:b/>
          <w:bCs/>
          <w:sz w:val="40"/>
          <w:szCs w:val="40"/>
          <w:u w:val="single"/>
          <w:lang w:val="fr-FR"/>
        </w:rPr>
        <w:t>Androïd</w:t>
      </w:r>
      <w:proofErr w:type="spellEnd"/>
      <w:r w:rsidRPr="00446403">
        <w:rPr>
          <w:rFonts w:ascii="Times New Roman" w:hAnsi="Times New Roman" w:cs="Times New Roman"/>
          <w:b/>
          <w:bCs/>
          <w:sz w:val="40"/>
          <w:szCs w:val="40"/>
          <w:u w:val="single"/>
          <w:lang w:val="fr-FR"/>
        </w:rPr>
        <w:t xml:space="preserve"> Studio</w:t>
      </w:r>
    </w:p>
    <w:p w14:paraId="295489DB" w14:textId="3E2C685E" w:rsidR="00446403" w:rsidRPr="009D0A8F" w:rsidRDefault="009D0A8F" w:rsidP="009D0A8F">
      <w:pPr>
        <w:tabs>
          <w:tab w:val="left" w:pos="2928"/>
        </w:tabs>
        <w:jc w:val="center"/>
        <w:rPr>
          <w:rFonts w:ascii="Times New Roman" w:hAnsi="Times New Roman" w:cs="Times New Roman"/>
          <w:b/>
          <w:bCs/>
          <w:sz w:val="44"/>
          <w:szCs w:val="44"/>
          <w:u w:val="single"/>
          <w:lang w:val="fr-FR"/>
        </w:rPr>
      </w:pPr>
      <w:r w:rsidRPr="009D0A8F">
        <w:rPr>
          <w:rFonts w:ascii="Times New Roman" w:hAnsi="Times New Roman" w:cs="Times New Roman"/>
          <w:b/>
          <w:bCs/>
          <w:sz w:val="44"/>
          <w:szCs w:val="44"/>
          <w:u w:val="single"/>
          <w:lang w:val="fr-FR"/>
        </w:rPr>
        <w:t>P</w:t>
      </w:r>
      <w:r w:rsidR="00446403" w:rsidRPr="009D0A8F">
        <w:rPr>
          <w:rFonts w:ascii="Times New Roman" w:hAnsi="Times New Roman" w:cs="Times New Roman"/>
          <w:b/>
          <w:bCs/>
          <w:sz w:val="44"/>
          <w:szCs w:val="44"/>
          <w:u w:val="single"/>
          <w:lang w:val="fr-FR"/>
        </w:rPr>
        <w:t>rojet </w:t>
      </w:r>
      <w:r w:rsidR="00446403" w:rsidRPr="009D0A8F">
        <w:rPr>
          <w:rFonts w:ascii="Times New Roman" w:hAnsi="Times New Roman" w:cs="Times New Roman"/>
          <w:b/>
          <w:bCs/>
          <w:sz w:val="44"/>
          <w:szCs w:val="44"/>
          <w:lang w:val="fr-FR"/>
        </w:rPr>
        <w:t xml:space="preserve">: </w:t>
      </w:r>
      <w:proofErr w:type="spellStart"/>
      <w:r w:rsidR="00446403" w:rsidRPr="009D0A8F">
        <w:rPr>
          <w:rFonts w:ascii="Times New Roman" w:hAnsi="Times New Roman" w:cs="Times New Roman"/>
          <w:b/>
          <w:bCs/>
          <w:sz w:val="44"/>
          <w:szCs w:val="44"/>
          <w:lang w:val="fr-FR"/>
        </w:rPr>
        <w:t>EventConnect</w:t>
      </w:r>
      <w:proofErr w:type="spellEnd"/>
    </w:p>
    <w:p w14:paraId="13E5D08D" w14:textId="5113ADB1" w:rsidR="00A13B0D" w:rsidRDefault="00A13B0D">
      <w:pPr>
        <w:pStyle w:val="Titre1"/>
        <w:rPr>
          <w:lang w:val="fr-FR"/>
        </w:rPr>
      </w:pPr>
    </w:p>
    <w:p w14:paraId="749DAC63" w14:textId="77777777" w:rsidR="00446403" w:rsidRDefault="00446403" w:rsidP="00446403">
      <w:pPr>
        <w:rPr>
          <w:lang w:val="fr-FR"/>
        </w:rPr>
      </w:pPr>
    </w:p>
    <w:p w14:paraId="60351EF4" w14:textId="77777777" w:rsidR="00446403" w:rsidRDefault="00446403" w:rsidP="00446403">
      <w:pPr>
        <w:rPr>
          <w:lang w:val="fr-FR"/>
        </w:rPr>
      </w:pPr>
    </w:p>
    <w:p w14:paraId="79243CC0" w14:textId="77777777" w:rsidR="00446403" w:rsidRDefault="00446403" w:rsidP="00446403">
      <w:pPr>
        <w:rPr>
          <w:lang w:val="fr-FR"/>
        </w:rPr>
      </w:pPr>
    </w:p>
    <w:p w14:paraId="4F18C6DA" w14:textId="77777777" w:rsidR="00446403" w:rsidRDefault="00446403" w:rsidP="00446403">
      <w:pPr>
        <w:rPr>
          <w:lang w:val="fr-FR"/>
        </w:rPr>
      </w:pPr>
    </w:p>
    <w:p w14:paraId="5B6FAC82" w14:textId="77777777" w:rsidR="00446403" w:rsidRDefault="00446403" w:rsidP="00446403">
      <w:pPr>
        <w:rPr>
          <w:lang w:val="fr-FR"/>
        </w:rPr>
      </w:pPr>
    </w:p>
    <w:p w14:paraId="55D3AB4B" w14:textId="77777777" w:rsidR="00446403" w:rsidRDefault="00446403" w:rsidP="00446403">
      <w:pPr>
        <w:rPr>
          <w:lang w:val="fr-FR"/>
        </w:rPr>
      </w:pPr>
    </w:p>
    <w:p w14:paraId="42630A68" w14:textId="77777777" w:rsidR="00446403" w:rsidRDefault="00446403" w:rsidP="00446403">
      <w:pPr>
        <w:rPr>
          <w:lang w:val="fr-FR"/>
        </w:rPr>
      </w:pPr>
    </w:p>
    <w:p w14:paraId="6270C2EA" w14:textId="77777777" w:rsidR="00446403" w:rsidRDefault="00446403" w:rsidP="00446403">
      <w:pPr>
        <w:rPr>
          <w:lang w:val="fr-FR"/>
        </w:rPr>
      </w:pPr>
    </w:p>
    <w:p w14:paraId="60A923C7" w14:textId="77777777" w:rsidR="00446403" w:rsidRDefault="00446403" w:rsidP="00446403">
      <w:pPr>
        <w:rPr>
          <w:lang w:val="fr-FR"/>
        </w:rPr>
      </w:pPr>
    </w:p>
    <w:p w14:paraId="320E0662" w14:textId="77777777" w:rsidR="00446403" w:rsidRDefault="00446403" w:rsidP="00446403">
      <w:pPr>
        <w:rPr>
          <w:lang w:val="fr-FR"/>
        </w:rPr>
      </w:pPr>
    </w:p>
    <w:p w14:paraId="2B164509" w14:textId="77777777" w:rsidR="00446403" w:rsidRDefault="00446403" w:rsidP="00446403">
      <w:pPr>
        <w:rPr>
          <w:lang w:val="fr-FR"/>
        </w:rPr>
      </w:pPr>
    </w:p>
    <w:p w14:paraId="49A08A35" w14:textId="77777777" w:rsidR="00446403" w:rsidRDefault="00446403" w:rsidP="00446403">
      <w:pPr>
        <w:rPr>
          <w:lang w:val="fr-FR"/>
        </w:rPr>
      </w:pPr>
    </w:p>
    <w:p w14:paraId="5412F35A" w14:textId="41458BA4" w:rsidR="00446403" w:rsidRDefault="0043586C" w:rsidP="00446403">
      <w:pPr>
        <w:rPr>
          <w:lang w:val="fr-FR"/>
        </w:rPr>
      </w:pPr>
      <w:r>
        <w:rPr>
          <w:noProof/>
          <w:lang w:val="fr-FR"/>
        </w:rPr>
        <mc:AlternateContent>
          <mc:Choice Requires="wps">
            <w:drawing>
              <wp:anchor distT="0" distB="0" distL="114300" distR="114300" simplePos="0" relativeHeight="251657728" behindDoc="0" locked="0" layoutInCell="1" allowOverlap="1" wp14:anchorId="240AFA48" wp14:editId="63F4AC7A">
                <wp:simplePos x="0" y="0"/>
                <wp:positionH relativeFrom="column">
                  <wp:posOffset>2160270</wp:posOffset>
                </wp:positionH>
                <wp:positionV relativeFrom="paragraph">
                  <wp:posOffset>168275</wp:posOffset>
                </wp:positionV>
                <wp:extent cx="1482090" cy="902970"/>
                <wp:effectExtent l="57150" t="19050" r="60960" b="87630"/>
                <wp:wrapNone/>
                <wp:docPr id="1255291256" name="Ellipse 3"/>
                <wp:cNvGraphicFramePr/>
                <a:graphic xmlns:a="http://schemas.openxmlformats.org/drawingml/2006/main">
                  <a:graphicData uri="http://schemas.microsoft.com/office/word/2010/wordprocessingShape">
                    <wps:wsp>
                      <wps:cNvSpPr/>
                      <wps:spPr>
                        <a:xfrm>
                          <a:off x="0" y="0"/>
                          <a:ext cx="1482090" cy="90297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7C6BC6D" w14:textId="4D49521C" w:rsidR="00A571A0" w:rsidRDefault="00A571A0" w:rsidP="00A571A0">
                            <w:pPr>
                              <w:jc w:val="center"/>
                            </w:pPr>
                            <w:r>
                              <w:t>Octobre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AFA48" id="Ellipse 3" o:spid="_x0000_s1026" style="position:absolute;margin-left:170.1pt;margin-top:13.25pt;width:116.7pt;height:7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" fillcolor="#4f81bd [3204]" strokecolor="#4579b8 [3044]">
                <v:fill color2="#a7bfde [1620]" rotate="t" angle="180" focus="100%" type="gradient">
                  <o:fill v:ext="view" type="gradientUnscaled"/>
                </v:fill>
                <v:shadow on="t" color="black" opacity="22937f" origin=",.5" offset="0,.63889mm"/>
                <v:textbox>
                  <w:txbxContent>
                    <w:p w14:paraId="07C6BC6D" w14:textId="4D49521C" w:rsidR="00A571A0" w:rsidRDefault="00A571A0" w:rsidP="00A571A0">
                      <w:pPr>
                        <w:jc w:val="center"/>
                      </w:pPr>
                      <w:r>
                        <w:t>Octobre 2025</w:t>
                      </w:r>
                    </w:p>
                  </w:txbxContent>
                </v:textbox>
              </v:oval>
            </w:pict>
          </mc:Fallback>
        </mc:AlternateContent>
      </w:r>
    </w:p>
    <w:p w14:paraId="05256F74" w14:textId="77777777" w:rsidR="00446403" w:rsidRPr="00446403" w:rsidRDefault="00446403" w:rsidP="00446403">
      <w:pPr>
        <w:tabs>
          <w:tab w:val="left" w:pos="1260"/>
        </w:tabs>
        <w:rPr>
          <w:rFonts w:ascii="Times New Roman" w:hAnsi="Times New Roman" w:cs="Times New Roman"/>
          <w:b/>
          <w:bCs/>
          <w:sz w:val="40"/>
          <w:szCs w:val="40"/>
          <w:lang w:val="fr-FR"/>
        </w:rPr>
      </w:pPr>
      <w:r w:rsidRPr="00446403">
        <w:rPr>
          <w:rFonts w:ascii="Times New Roman" w:hAnsi="Times New Roman" w:cs="Times New Roman"/>
          <w:b/>
          <w:bCs/>
          <w:sz w:val="40"/>
          <w:szCs w:val="40"/>
          <w:lang w:val="fr-FR"/>
        </w:rPr>
        <w:lastRenderedPageBreak/>
        <w:t xml:space="preserve">Introduction </w:t>
      </w:r>
    </w:p>
    <w:p w14:paraId="0831646D" w14:textId="77777777" w:rsidR="00446403" w:rsidRPr="00446403" w:rsidRDefault="00446403" w:rsidP="00446403">
      <w:pPr>
        <w:tabs>
          <w:tab w:val="left" w:pos="1260"/>
        </w:tabs>
        <w:spacing w:line="360" w:lineRule="auto"/>
        <w:jc w:val="both"/>
        <w:rPr>
          <w:rFonts w:ascii="Times New Roman" w:hAnsi="Times New Roman" w:cs="Times New Roman"/>
          <w:sz w:val="24"/>
          <w:szCs w:val="24"/>
          <w:lang w:val="fr-FR"/>
        </w:rPr>
      </w:pPr>
      <w:r w:rsidRPr="00446403">
        <w:rPr>
          <w:rFonts w:ascii="Times New Roman" w:hAnsi="Times New Roman" w:cs="Times New Roman"/>
          <w:sz w:val="24"/>
          <w:szCs w:val="24"/>
          <w:lang w:val="fr-FR"/>
        </w:rPr>
        <w:t xml:space="preserve">Dans le but d’assurer une formation de qualité aux étudiants, des projets de création d’application mobile ont été proposés aux étudiants. Il s’agit spécifiquement d’un projet de création d’application mobile avec l’IDE Android studio. Pour ce faire, nous avons mené plus activités de recherches à travers les plateformes et écrire les différents codes sur l’IDE, tout en essayant de respecter le cahier de charge qui nous a été fourni pour la création de l’application appelée </w:t>
      </w:r>
      <w:proofErr w:type="spellStart"/>
      <w:r w:rsidRPr="00446403">
        <w:rPr>
          <w:rFonts w:ascii="Times New Roman" w:hAnsi="Times New Roman" w:cs="Times New Roman"/>
          <w:sz w:val="24"/>
          <w:szCs w:val="24"/>
          <w:lang w:val="fr-FR"/>
        </w:rPr>
        <w:t>EventConnect</w:t>
      </w:r>
      <w:proofErr w:type="spellEnd"/>
    </w:p>
    <w:p w14:paraId="727E74E1" w14:textId="77777777" w:rsidR="00A13B0D" w:rsidRPr="00446403" w:rsidRDefault="000B3E15" w:rsidP="00446403">
      <w:pPr>
        <w:tabs>
          <w:tab w:val="left" w:pos="1260"/>
        </w:tabs>
        <w:spacing w:after="0"/>
        <w:rPr>
          <w:rFonts w:ascii="Times New Roman" w:hAnsi="Times New Roman" w:cs="Times New Roman"/>
          <w:b/>
          <w:bCs/>
          <w:sz w:val="40"/>
          <w:szCs w:val="40"/>
          <w:lang w:val="fr-FR"/>
        </w:rPr>
      </w:pPr>
      <w:r w:rsidRPr="00446403">
        <w:rPr>
          <w:rFonts w:ascii="Times New Roman" w:hAnsi="Times New Roman" w:cs="Times New Roman"/>
          <w:b/>
          <w:bCs/>
          <w:sz w:val="40"/>
          <w:szCs w:val="40"/>
          <w:lang w:val="fr-FR"/>
        </w:rPr>
        <w:t>1. Présentation du projet</w:t>
      </w:r>
    </w:p>
    <w:p w14:paraId="0102BA8B" w14:textId="77777777" w:rsidR="00446403" w:rsidRDefault="000B3E15" w:rsidP="00446403">
      <w:pPr>
        <w:tabs>
          <w:tab w:val="left" w:pos="1260"/>
        </w:tabs>
        <w:spacing w:after="0" w:line="360" w:lineRule="auto"/>
        <w:jc w:val="both"/>
        <w:rPr>
          <w:rFonts w:ascii="Times New Roman" w:hAnsi="Times New Roman" w:cs="Times New Roman"/>
          <w:sz w:val="24"/>
          <w:szCs w:val="24"/>
          <w:lang w:val="fr-FR"/>
        </w:rPr>
      </w:pPr>
      <w:r w:rsidRPr="00446403">
        <w:rPr>
          <w:rFonts w:ascii="Times New Roman" w:hAnsi="Times New Roman" w:cs="Times New Roman"/>
          <w:sz w:val="24"/>
          <w:szCs w:val="24"/>
          <w:lang w:val="fr-FR"/>
        </w:rPr>
        <w:t xml:space="preserve">Nom du projet : </w:t>
      </w:r>
      <w:proofErr w:type="spellStart"/>
      <w:r w:rsidRPr="00446403">
        <w:rPr>
          <w:rFonts w:ascii="Times New Roman" w:hAnsi="Times New Roman" w:cs="Times New Roman"/>
          <w:sz w:val="24"/>
          <w:szCs w:val="24"/>
          <w:lang w:val="fr-FR"/>
        </w:rPr>
        <w:t>EventConnect</w:t>
      </w:r>
      <w:proofErr w:type="spellEnd"/>
      <w:r w:rsidR="00446403" w:rsidRPr="00446403">
        <w:rPr>
          <w:rFonts w:ascii="Times New Roman" w:hAnsi="Times New Roman" w:cs="Times New Roman"/>
          <w:sz w:val="24"/>
          <w:szCs w:val="24"/>
          <w:lang w:val="fr-FR"/>
        </w:rPr>
        <w:t xml:space="preserve"> </w:t>
      </w:r>
    </w:p>
    <w:p w14:paraId="02F1CD61" w14:textId="77777777" w:rsidR="00446403" w:rsidRDefault="000B3E15" w:rsidP="00446403">
      <w:pPr>
        <w:tabs>
          <w:tab w:val="left" w:pos="1260"/>
        </w:tabs>
        <w:spacing w:after="0" w:line="360" w:lineRule="auto"/>
        <w:jc w:val="both"/>
        <w:rPr>
          <w:rFonts w:ascii="Times New Roman" w:hAnsi="Times New Roman" w:cs="Times New Roman"/>
          <w:sz w:val="24"/>
          <w:szCs w:val="24"/>
          <w:lang w:val="fr-FR"/>
        </w:rPr>
      </w:pPr>
      <w:r w:rsidRPr="00446403">
        <w:rPr>
          <w:rFonts w:ascii="Times New Roman" w:hAnsi="Times New Roman" w:cs="Times New Roman"/>
          <w:sz w:val="24"/>
          <w:szCs w:val="24"/>
          <w:lang w:val="fr-FR"/>
        </w:rPr>
        <w:t>Type d’application : Application mobile Android (</w:t>
      </w:r>
      <w:proofErr w:type="spellStart"/>
      <w:r w:rsidRPr="00446403">
        <w:rPr>
          <w:rFonts w:ascii="Times New Roman" w:hAnsi="Times New Roman" w:cs="Times New Roman"/>
          <w:sz w:val="24"/>
          <w:szCs w:val="24"/>
          <w:lang w:val="fr-FR"/>
        </w:rPr>
        <w:t>Kotlin</w:t>
      </w:r>
      <w:proofErr w:type="spellEnd"/>
      <w:r w:rsidRPr="00446403">
        <w:rPr>
          <w:rFonts w:ascii="Times New Roman" w:hAnsi="Times New Roman" w:cs="Times New Roman"/>
          <w:sz w:val="24"/>
          <w:szCs w:val="24"/>
          <w:lang w:val="fr-FR"/>
        </w:rPr>
        <w:t xml:space="preserve">, </w:t>
      </w:r>
      <w:proofErr w:type="spellStart"/>
      <w:r w:rsidRPr="00446403">
        <w:rPr>
          <w:rFonts w:ascii="Times New Roman" w:hAnsi="Times New Roman" w:cs="Times New Roman"/>
          <w:sz w:val="24"/>
          <w:szCs w:val="24"/>
          <w:lang w:val="fr-FR"/>
        </w:rPr>
        <w:t>Jetpack</w:t>
      </w:r>
      <w:proofErr w:type="spellEnd"/>
      <w:r w:rsidRPr="00446403">
        <w:rPr>
          <w:rFonts w:ascii="Times New Roman" w:hAnsi="Times New Roman" w:cs="Times New Roman"/>
          <w:sz w:val="24"/>
          <w:szCs w:val="24"/>
          <w:lang w:val="fr-FR"/>
        </w:rPr>
        <w:t xml:space="preserve"> Compose)</w:t>
      </w:r>
      <w:r w:rsidR="00446403" w:rsidRPr="00446403">
        <w:rPr>
          <w:rFonts w:ascii="Times New Roman" w:hAnsi="Times New Roman" w:cs="Times New Roman"/>
          <w:sz w:val="24"/>
          <w:szCs w:val="24"/>
          <w:lang w:val="fr-FR"/>
        </w:rPr>
        <w:t xml:space="preserve"> </w:t>
      </w:r>
    </w:p>
    <w:p w14:paraId="7856DCC3" w14:textId="60BB0D15" w:rsidR="00A13B0D" w:rsidRPr="00446403" w:rsidRDefault="000B3E15" w:rsidP="00446403">
      <w:pPr>
        <w:tabs>
          <w:tab w:val="left" w:pos="1260"/>
        </w:tabs>
        <w:spacing w:after="0" w:line="360" w:lineRule="auto"/>
        <w:jc w:val="both"/>
        <w:rPr>
          <w:rFonts w:ascii="Times New Roman" w:hAnsi="Times New Roman" w:cs="Times New Roman"/>
          <w:sz w:val="24"/>
          <w:szCs w:val="24"/>
          <w:lang w:val="fr-FR"/>
        </w:rPr>
      </w:pPr>
      <w:r w:rsidRPr="00446403">
        <w:rPr>
          <w:rFonts w:ascii="Times New Roman" w:hAnsi="Times New Roman" w:cs="Times New Roman"/>
          <w:sz w:val="24"/>
          <w:szCs w:val="24"/>
          <w:lang w:val="fr-FR"/>
        </w:rPr>
        <w:t>Objectif : Permettre aux utilisateurs de créer, visualiser et filtrer des événements selon</w:t>
      </w:r>
      <w:r w:rsidR="00446403" w:rsidRPr="00446403">
        <w:rPr>
          <w:rFonts w:ascii="Times New Roman" w:hAnsi="Times New Roman" w:cs="Times New Roman"/>
          <w:sz w:val="24"/>
          <w:szCs w:val="24"/>
          <w:lang w:val="fr-FR"/>
        </w:rPr>
        <w:t xml:space="preserve"> </w:t>
      </w:r>
      <w:r w:rsidRPr="00446403">
        <w:rPr>
          <w:rFonts w:ascii="Times New Roman" w:hAnsi="Times New Roman" w:cs="Times New Roman"/>
          <w:sz w:val="24"/>
          <w:szCs w:val="24"/>
          <w:lang w:val="fr-FR"/>
        </w:rPr>
        <w:t>la</w:t>
      </w:r>
      <w:r w:rsidR="00446403" w:rsidRPr="00446403">
        <w:rPr>
          <w:rFonts w:ascii="Times New Roman" w:hAnsi="Times New Roman" w:cs="Times New Roman"/>
          <w:sz w:val="24"/>
          <w:szCs w:val="24"/>
          <w:lang w:val="fr-FR"/>
        </w:rPr>
        <w:t xml:space="preserve"> </w:t>
      </w:r>
      <w:r w:rsidRPr="00446403">
        <w:rPr>
          <w:rFonts w:ascii="Times New Roman" w:hAnsi="Times New Roman" w:cs="Times New Roman"/>
          <w:sz w:val="24"/>
          <w:szCs w:val="24"/>
          <w:lang w:val="fr-FR"/>
        </w:rPr>
        <w:t>catégorie et la localisation, avec possibilité de participer à un événement.</w:t>
      </w:r>
    </w:p>
    <w:p w14:paraId="37601CF3" w14:textId="77777777" w:rsidR="00A13B0D" w:rsidRPr="00446403" w:rsidRDefault="000B3E15" w:rsidP="00446403">
      <w:pPr>
        <w:tabs>
          <w:tab w:val="left" w:pos="1260"/>
        </w:tabs>
        <w:spacing w:after="0"/>
        <w:rPr>
          <w:rFonts w:ascii="Times New Roman" w:hAnsi="Times New Roman" w:cs="Times New Roman"/>
          <w:b/>
          <w:bCs/>
          <w:sz w:val="40"/>
          <w:szCs w:val="40"/>
          <w:lang w:val="fr-FR"/>
        </w:rPr>
      </w:pPr>
      <w:r w:rsidRPr="00446403">
        <w:rPr>
          <w:rFonts w:ascii="Times New Roman" w:hAnsi="Times New Roman" w:cs="Times New Roman"/>
          <w:b/>
          <w:bCs/>
          <w:sz w:val="40"/>
          <w:szCs w:val="40"/>
          <w:lang w:val="fr-FR"/>
        </w:rPr>
        <w:t>2. Choix techniques</w:t>
      </w:r>
    </w:p>
    <w:p w14:paraId="093D4FF1" w14:textId="77777777" w:rsidR="00446403" w:rsidRDefault="000B3E15" w:rsidP="00446403">
      <w:pPr>
        <w:tabs>
          <w:tab w:val="left" w:pos="1260"/>
        </w:tabs>
        <w:spacing w:after="0" w:line="360" w:lineRule="auto"/>
        <w:jc w:val="both"/>
        <w:rPr>
          <w:rFonts w:ascii="Times New Roman" w:hAnsi="Times New Roman" w:cs="Times New Roman"/>
          <w:sz w:val="24"/>
          <w:szCs w:val="24"/>
          <w:lang w:val="fr-FR"/>
        </w:rPr>
      </w:pPr>
      <w:r w:rsidRPr="00446403">
        <w:rPr>
          <w:rFonts w:ascii="Times New Roman" w:hAnsi="Times New Roman" w:cs="Times New Roman"/>
          <w:sz w:val="24"/>
          <w:szCs w:val="24"/>
          <w:lang w:val="fr-FR"/>
        </w:rPr>
        <w:t xml:space="preserve">Langage : </w:t>
      </w:r>
      <w:proofErr w:type="spellStart"/>
      <w:r w:rsidRPr="00446403">
        <w:rPr>
          <w:rFonts w:ascii="Times New Roman" w:hAnsi="Times New Roman" w:cs="Times New Roman"/>
          <w:sz w:val="24"/>
          <w:szCs w:val="24"/>
          <w:lang w:val="fr-FR"/>
        </w:rPr>
        <w:t>Kotlin</w:t>
      </w:r>
      <w:proofErr w:type="spellEnd"/>
      <w:r w:rsidR="00446403">
        <w:rPr>
          <w:rFonts w:ascii="Times New Roman" w:hAnsi="Times New Roman" w:cs="Times New Roman"/>
          <w:sz w:val="24"/>
          <w:szCs w:val="24"/>
          <w:lang w:val="fr-FR"/>
        </w:rPr>
        <w:t xml:space="preserve"> </w:t>
      </w:r>
    </w:p>
    <w:p w14:paraId="46007278" w14:textId="77777777" w:rsidR="00446403" w:rsidRDefault="000B3E15" w:rsidP="00446403">
      <w:pPr>
        <w:tabs>
          <w:tab w:val="left" w:pos="1260"/>
        </w:tabs>
        <w:spacing w:after="0" w:line="360" w:lineRule="auto"/>
        <w:jc w:val="both"/>
        <w:rPr>
          <w:rFonts w:ascii="Times New Roman" w:hAnsi="Times New Roman" w:cs="Times New Roman"/>
          <w:sz w:val="24"/>
          <w:szCs w:val="24"/>
          <w:lang w:val="fr-FR"/>
        </w:rPr>
      </w:pPr>
      <w:r w:rsidRPr="00446403">
        <w:rPr>
          <w:rFonts w:ascii="Times New Roman" w:hAnsi="Times New Roman" w:cs="Times New Roman"/>
          <w:sz w:val="24"/>
          <w:szCs w:val="24"/>
          <w:lang w:val="fr-FR"/>
        </w:rPr>
        <w:t xml:space="preserve">Interface : </w:t>
      </w:r>
      <w:proofErr w:type="spellStart"/>
      <w:r w:rsidRPr="00446403">
        <w:rPr>
          <w:rFonts w:ascii="Times New Roman" w:hAnsi="Times New Roman" w:cs="Times New Roman"/>
          <w:sz w:val="24"/>
          <w:szCs w:val="24"/>
          <w:lang w:val="fr-FR"/>
        </w:rPr>
        <w:t>Jetpack</w:t>
      </w:r>
      <w:proofErr w:type="spellEnd"/>
      <w:r w:rsidRPr="00446403">
        <w:rPr>
          <w:rFonts w:ascii="Times New Roman" w:hAnsi="Times New Roman" w:cs="Times New Roman"/>
          <w:sz w:val="24"/>
          <w:szCs w:val="24"/>
          <w:lang w:val="fr-FR"/>
        </w:rPr>
        <w:t xml:space="preserve"> Compose (</w:t>
      </w:r>
      <w:proofErr w:type="spellStart"/>
      <w:r w:rsidRPr="00446403">
        <w:rPr>
          <w:rFonts w:ascii="Times New Roman" w:hAnsi="Times New Roman" w:cs="Times New Roman"/>
          <w:sz w:val="24"/>
          <w:szCs w:val="24"/>
          <w:lang w:val="fr-FR"/>
        </w:rPr>
        <w:t>Material</w:t>
      </w:r>
      <w:proofErr w:type="spellEnd"/>
      <w:r w:rsidRPr="00446403">
        <w:rPr>
          <w:rFonts w:ascii="Times New Roman" w:hAnsi="Times New Roman" w:cs="Times New Roman"/>
          <w:sz w:val="24"/>
          <w:szCs w:val="24"/>
          <w:lang w:val="fr-FR"/>
        </w:rPr>
        <w:t xml:space="preserve"> 3)</w:t>
      </w:r>
      <w:r w:rsidR="00446403">
        <w:rPr>
          <w:rFonts w:ascii="Times New Roman" w:hAnsi="Times New Roman" w:cs="Times New Roman"/>
          <w:sz w:val="24"/>
          <w:szCs w:val="24"/>
          <w:lang w:val="fr-FR"/>
        </w:rPr>
        <w:t xml:space="preserve"> </w:t>
      </w:r>
    </w:p>
    <w:p w14:paraId="2D369944" w14:textId="77777777" w:rsidR="00446403" w:rsidRDefault="000B3E15" w:rsidP="00446403">
      <w:pPr>
        <w:tabs>
          <w:tab w:val="left" w:pos="1260"/>
        </w:tabs>
        <w:spacing w:after="0" w:line="360" w:lineRule="auto"/>
        <w:jc w:val="both"/>
        <w:rPr>
          <w:rFonts w:ascii="Times New Roman" w:hAnsi="Times New Roman" w:cs="Times New Roman"/>
          <w:sz w:val="24"/>
          <w:szCs w:val="24"/>
          <w:lang w:val="fr-FR"/>
        </w:rPr>
      </w:pPr>
      <w:r w:rsidRPr="00446403">
        <w:rPr>
          <w:rFonts w:ascii="Times New Roman" w:hAnsi="Times New Roman" w:cs="Times New Roman"/>
          <w:sz w:val="24"/>
          <w:szCs w:val="24"/>
          <w:lang w:val="fr-FR"/>
        </w:rPr>
        <w:t>Base de données locale : Room</w:t>
      </w:r>
      <w:r w:rsidR="00446403">
        <w:rPr>
          <w:rFonts w:ascii="Times New Roman" w:hAnsi="Times New Roman" w:cs="Times New Roman"/>
          <w:sz w:val="24"/>
          <w:szCs w:val="24"/>
          <w:lang w:val="fr-FR"/>
        </w:rPr>
        <w:t xml:space="preserve"> </w:t>
      </w:r>
    </w:p>
    <w:p w14:paraId="4508A45B" w14:textId="77777777" w:rsidR="00446403" w:rsidRDefault="000B3E15" w:rsidP="00446403">
      <w:pPr>
        <w:tabs>
          <w:tab w:val="left" w:pos="1260"/>
        </w:tabs>
        <w:spacing w:after="0" w:line="360" w:lineRule="auto"/>
        <w:jc w:val="both"/>
        <w:rPr>
          <w:rFonts w:ascii="Times New Roman" w:hAnsi="Times New Roman" w:cs="Times New Roman"/>
          <w:sz w:val="24"/>
          <w:szCs w:val="24"/>
          <w:lang w:val="fr-FR"/>
        </w:rPr>
      </w:pPr>
      <w:r w:rsidRPr="00446403">
        <w:rPr>
          <w:rFonts w:ascii="Times New Roman" w:hAnsi="Times New Roman" w:cs="Times New Roman"/>
          <w:sz w:val="24"/>
          <w:szCs w:val="24"/>
          <w:lang w:val="fr-FR"/>
        </w:rPr>
        <w:t>Architecture : MVVM simplifié (DAO, Repository, UI)</w:t>
      </w:r>
      <w:r w:rsidR="00446403">
        <w:rPr>
          <w:rFonts w:ascii="Times New Roman" w:hAnsi="Times New Roman" w:cs="Times New Roman"/>
          <w:sz w:val="24"/>
          <w:szCs w:val="24"/>
          <w:lang w:val="fr-FR"/>
        </w:rPr>
        <w:t xml:space="preserve"> </w:t>
      </w:r>
    </w:p>
    <w:p w14:paraId="4EF12A86" w14:textId="77777777" w:rsidR="00446403" w:rsidRDefault="000B3E15" w:rsidP="00446403">
      <w:pPr>
        <w:tabs>
          <w:tab w:val="left" w:pos="1260"/>
        </w:tabs>
        <w:spacing w:after="0" w:line="360" w:lineRule="auto"/>
        <w:jc w:val="both"/>
        <w:rPr>
          <w:rFonts w:ascii="Times New Roman" w:hAnsi="Times New Roman" w:cs="Times New Roman"/>
          <w:sz w:val="24"/>
          <w:szCs w:val="24"/>
          <w:lang w:val="fr-FR"/>
        </w:rPr>
      </w:pPr>
      <w:r w:rsidRPr="00446403">
        <w:rPr>
          <w:rFonts w:ascii="Times New Roman" w:hAnsi="Times New Roman" w:cs="Times New Roman"/>
          <w:sz w:val="24"/>
          <w:szCs w:val="24"/>
          <w:lang w:val="fr-FR"/>
        </w:rPr>
        <w:t xml:space="preserve">Géolocalisation : </w:t>
      </w:r>
      <w:proofErr w:type="spellStart"/>
      <w:r w:rsidRPr="00446403">
        <w:rPr>
          <w:rFonts w:ascii="Times New Roman" w:hAnsi="Times New Roman" w:cs="Times New Roman"/>
          <w:sz w:val="24"/>
          <w:szCs w:val="24"/>
          <w:lang w:val="fr-FR"/>
        </w:rPr>
        <w:t>FusedLocationProviderClient</w:t>
      </w:r>
      <w:proofErr w:type="spellEnd"/>
      <w:r w:rsidR="00446403">
        <w:rPr>
          <w:rFonts w:ascii="Times New Roman" w:hAnsi="Times New Roman" w:cs="Times New Roman"/>
          <w:sz w:val="24"/>
          <w:szCs w:val="24"/>
          <w:lang w:val="fr-FR"/>
        </w:rPr>
        <w:t xml:space="preserve"> </w:t>
      </w:r>
    </w:p>
    <w:p w14:paraId="72E24A1A" w14:textId="77777777" w:rsidR="00446403" w:rsidRDefault="000B3E15" w:rsidP="00446403">
      <w:pPr>
        <w:tabs>
          <w:tab w:val="left" w:pos="1260"/>
        </w:tabs>
        <w:spacing w:after="0" w:line="360" w:lineRule="auto"/>
        <w:jc w:val="both"/>
        <w:rPr>
          <w:rFonts w:ascii="Times New Roman" w:hAnsi="Times New Roman" w:cs="Times New Roman"/>
          <w:sz w:val="24"/>
          <w:szCs w:val="24"/>
          <w:lang w:val="fr-FR"/>
        </w:rPr>
      </w:pPr>
      <w:r w:rsidRPr="00446403">
        <w:rPr>
          <w:rFonts w:ascii="Times New Roman" w:hAnsi="Times New Roman" w:cs="Times New Roman"/>
          <w:sz w:val="24"/>
          <w:szCs w:val="24"/>
          <w:lang w:val="fr-FR"/>
        </w:rPr>
        <w:t xml:space="preserve">Images : </w:t>
      </w:r>
      <w:proofErr w:type="spellStart"/>
      <w:r w:rsidRPr="00446403">
        <w:rPr>
          <w:rFonts w:ascii="Times New Roman" w:hAnsi="Times New Roman" w:cs="Times New Roman"/>
          <w:sz w:val="24"/>
          <w:szCs w:val="24"/>
          <w:lang w:val="fr-FR"/>
        </w:rPr>
        <w:t>Coil</w:t>
      </w:r>
      <w:proofErr w:type="spellEnd"/>
      <w:r w:rsidR="00446403">
        <w:rPr>
          <w:rFonts w:ascii="Times New Roman" w:hAnsi="Times New Roman" w:cs="Times New Roman"/>
          <w:sz w:val="24"/>
          <w:szCs w:val="24"/>
          <w:lang w:val="fr-FR"/>
        </w:rPr>
        <w:t xml:space="preserve"> </w:t>
      </w:r>
    </w:p>
    <w:p w14:paraId="05D06978" w14:textId="77777777" w:rsidR="00446403" w:rsidRDefault="000B3E15" w:rsidP="00446403">
      <w:pPr>
        <w:tabs>
          <w:tab w:val="left" w:pos="1260"/>
        </w:tabs>
        <w:spacing w:after="0" w:line="360" w:lineRule="auto"/>
        <w:jc w:val="both"/>
        <w:rPr>
          <w:rFonts w:ascii="Times New Roman" w:hAnsi="Times New Roman" w:cs="Times New Roman"/>
          <w:sz w:val="24"/>
          <w:szCs w:val="24"/>
          <w:lang w:val="fr-FR"/>
        </w:rPr>
      </w:pPr>
      <w:r w:rsidRPr="00446403">
        <w:rPr>
          <w:rFonts w:ascii="Times New Roman" w:hAnsi="Times New Roman" w:cs="Times New Roman"/>
          <w:sz w:val="24"/>
          <w:szCs w:val="24"/>
          <w:lang w:val="fr-FR"/>
        </w:rPr>
        <w:t>Navigation : Navigation Compose</w:t>
      </w:r>
      <w:r w:rsidR="00446403">
        <w:rPr>
          <w:rFonts w:ascii="Times New Roman" w:hAnsi="Times New Roman" w:cs="Times New Roman"/>
          <w:sz w:val="24"/>
          <w:szCs w:val="24"/>
          <w:lang w:val="fr-FR"/>
        </w:rPr>
        <w:t xml:space="preserve"> </w:t>
      </w:r>
    </w:p>
    <w:p w14:paraId="7D4376B5" w14:textId="7570DCB8" w:rsidR="00A13B0D" w:rsidRPr="00446403" w:rsidRDefault="000B3E15" w:rsidP="00446403">
      <w:pPr>
        <w:tabs>
          <w:tab w:val="left" w:pos="1260"/>
        </w:tabs>
        <w:spacing w:after="0" w:line="360" w:lineRule="auto"/>
        <w:jc w:val="both"/>
        <w:rPr>
          <w:rFonts w:ascii="Times New Roman" w:hAnsi="Times New Roman" w:cs="Times New Roman"/>
          <w:sz w:val="24"/>
          <w:szCs w:val="24"/>
          <w:lang w:val="fr-FR"/>
        </w:rPr>
      </w:pPr>
      <w:r w:rsidRPr="00446403">
        <w:rPr>
          <w:rFonts w:ascii="Times New Roman" w:hAnsi="Times New Roman" w:cs="Times New Roman"/>
          <w:sz w:val="24"/>
          <w:szCs w:val="24"/>
          <w:lang w:val="fr-FR"/>
        </w:rPr>
        <w:t>Thème : Mode clair/sombre</w:t>
      </w:r>
    </w:p>
    <w:p w14:paraId="202DF531" w14:textId="77777777" w:rsidR="00A13B0D" w:rsidRPr="00446403" w:rsidRDefault="000B3E15" w:rsidP="00446403">
      <w:pPr>
        <w:tabs>
          <w:tab w:val="left" w:pos="1260"/>
        </w:tabs>
        <w:spacing w:after="0"/>
        <w:rPr>
          <w:rFonts w:ascii="Times New Roman" w:hAnsi="Times New Roman" w:cs="Times New Roman"/>
          <w:b/>
          <w:bCs/>
          <w:sz w:val="36"/>
          <w:szCs w:val="36"/>
          <w:lang w:val="fr-FR"/>
        </w:rPr>
      </w:pPr>
      <w:r w:rsidRPr="00446403">
        <w:rPr>
          <w:rFonts w:ascii="Times New Roman" w:hAnsi="Times New Roman" w:cs="Times New Roman"/>
          <w:b/>
          <w:bCs/>
          <w:sz w:val="36"/>
          <w:szCs w:val="36"/>
          <w:lang w:val="fr-FR"/>
        </w:rPr>
        <w:t>Structure du projet</w:t>
      </w:r>
    </w:p>
    <w:p w14:paraId="56BCB516" w14:textId="77777777" w:rsidR="009D0A8F" w:rsidRDefault="000B3E15">
      <w:pPr>
        <w:rPr>
          <w:rFonts w:ascii="Times New Roman" w:hAnsi="Times New Roman" w:cs="Times New Roman"/>
          <w:lang w:val="fr-FR"/>
        </w:rPr>
      </w:pPr>
      <w:r w:rsidRPr="00446403">
        <w:rPr>
          <w:lang w:val="fr-FR"/>
        </w:rPr>
        <w:br/>
      </w:r>
      <w:proofErr w:type="spellStart"/>
      <w:proofErr w:type="gramStart"/>
      <w:r w:rsidRPr="00446403">
        <w:rPr>
          <w:rFonts w:ascii="Times New Roman" w:hAnsi="Times New Roman" w:cs="Times New Roman"/>
          <w:b/>
          <w:bCs/>
          <w:sz w:val="24"/>
          <w:szCs w:val="24"/>
          <w:lang w:val="fr-FR"/>
        </w:rPr>
        <w:t>com</w:t>
      </w:r>
      <w:proofErr w:type="gramEnd"/>
      <w:r w:rsidRPr="00446403">
        <w:rPr>
          <w:rFonts w:ascii="Times New Roman" w:hAnsi="Times New Roman" w:cs="Times New Roman"/>
          <w:b/>
          <w:bCs/>
          <w:sz w:val="24"/>
          <w:szCs w:val="24"/>
          <w:lang w:val="fr-FR"/>
        </w:rPr>
        <w:t>.</w:t>
      </w:r>
      <w:proofErr w:type="gramStart"/>
      <w:r w:rsidRPr="00446403">
        <w:rPr>
          <w:rFonts w:ascii="Times New Roman" w:hAnsi="Times New Roman" w:cs="Times New Roman"/>
          <w:b/>
          <w:bCs/>
          <w:sz w:val="24"/>
          <w:szCs w:val="24"/>
          <w:lang w:val="fr-FR"/>
        </w:rPr>
        <w:t>example.eventconnect</w:t>
      </w:r>
      <w:proofErr w:type="spellEnd"/>
      <w:proofErr w:type="gramEnd"/>
      <w:r w:rsidRPr="00446403">
        <w:rPr>
          <w:lang w:val="fr-FR"/>
        </w:rPr>
        <w:br/>
      </w:r>
      <w:r w:rsidRPr="00446403">
        <w:rPr>
          <w:lang w:val="fr-FR"/>
        </w:rPr>
        <w:br/>
      </w:r>
      <w:r w:rsidR="00446403">
        <w:rPr>
          <w:rFonts w:ascii="Times New Roman" w:hAnsi="Times New Roman" w:cs="Times New Roman"/>
          <w:lang w:val="fr-FR"/>
        </w:rPr>
        <w:t>…..</w:t>
      </w:r>
      <w:r w:rsidRPr="00446403">
        <w:rPr>
          <w:rFonts w:ascii="Times New Roman" w:hAnsi="Times New Roman" w:cs="Times New Roman"/>
          <w:lang w:val="fr-FR"/>
        </w:rPr>
        <w:t xml:space="preserve"> </w:t>
      </w:r>
      <w:proofErr w:type="gramStart"/>
      <w:r w:rsidRPr="00446403">
        <w:rPr>
          <w:rFonts w:ascii="Times New Roman" w:hAnsi="Times New Roman" w:cs="Times New Roman"/>
          <w:lang w:val="fr-FR"/>
        </w:rPr>
        <w:t>data</w:t>
      </w:r>
      <w:proofErr w:type="gramEnd"/>
      <w:r w:rsidRPr="00446403">
        <w:rPr>
          <w:rFonts w:ascii="Times New Roman" w:hAnsi="Times New Roman" w:cs="Times New Roman"/>
          <w:lang w:val="fr-FR"/>
        </w:rPr>
        <w:t>/</w:t>
      </w:r>
      <w:r w:rsidRPr="00446403">
        <w:rPr>
          <w:rFonts w:ascii="Times New Roman" w:hAnsi="Times New Roman" w:cs="Times New Roman"/>
          <w:lang w:val="fr-FR"/>
        </w:rPr>
        <w:br/>
      </w:r>
      <w:r w:rsidR="00446403">
        <w:rPr>
          <w:rFonts w:ascii="Times New Roman" w:hAnsi="Times New Roman" w:cs="Times New Roman"/>
          <w:lang w:val="fr-FR"/>
        </w:rPr>
        <w:t>……</w:t>
      </w:r>
      <w:proofErr w:type="gramStart"/>
      <w:r w:rsidR="00446403">
        <w:rPr>
          <w:rFonts w:ascii="Times New Roman" w:hAnsi="Times New Roman" w:cs="Times New Roman"/>
          <w:lang w:val="fr-FR"/>
        </w:rPr>
        <w:t>…….</w:t>
      </w:r>
      <w:proofErr w:type="gramEnd"/>
      <w:r w:rsidR="00446403">
        <w:rPr>
          <w:rFonts w:ascii="Times New Roman" w:hAnsi="Times New Roman" w:cs="Times New Roman"/>
          <w:lang w:val="fr-FR"/>
        </w:rPr>
        <w:t>.</w:t>
      </w:r>
      <w:proofErr w:type="spellStart"/>
      <w:r w:rsidRPr="00446403">
        <w:rPr>
          <w:rFonts w:ascii="Times New Roman" w:hAnsi="Times New Roman" w:cs="Times New Roman"/>
          <w:lang w:val="fr-FR"/>
        </w:rPr>
        <w:t>EventEntity.kt</w:t>
      </w:r>
      <w:proofErr w:type="spellEnd"/>
      <w:r w:rsidRPr="00446403">
        <w:rPr>
          <w:rFonts w:ascii="Times New Roman" w:hAnsi="Times New Roman" w:cs="Times New Roman"/>
          <w:lang w:val="fr-FR"/>
        </w:rPr>
        <w:br/>
      </w:r>
      <w:r w:rsidR="00446403">
        <w:rPr>
          <w:rFonts w:ascii="Times New Roman" w:hAnsi="Times New Roman" w:cs="Times New Roman"/>
          <w:lang w:val="fr-FR"/>
        </w:rPr>
        <w:t>……</w:t>
      </w:r>
      <w:proofErr w:type="gramStart"/>
      <w:r w:rsidR="00446403">
        <w:rPr>
          <w:rFonts w:ascii="Times New Roman" w:hAnsi="Times New Roman" w:cs="Times New Roman"/>
          <w:lang w:val="fr-FR"/>
        </w:rPr>
        <w:t>…….</w:t>
      </w:r>
      <w:proofErr w:type="spellStart"/>
      <w:proofErr w:type="gramEnd"/>
      <w:r w:rsidRPr="00446403">
        <w:rPr>
          <w:rFonts w:ascii="Times New Roman" w:hAnsi="Times New Roman" w:cs="Times New Roman"/>
          <w:lang w:val="fr-FR"/>
        </w:rPr>
        <w:t>EventDao.kt</w:t>
      </w:r>
      <w:proofErr w:type="spellEnd"/>
      <w:r w:rsidRPr="00446403">
        <w:rPr>
          <w:rFonts w:ascii="Times New Roman" w:hAnsi="Times New Roman" w:cs="Times New Roman"/>
          <w:lang w:val="fr-FR"/>
        </w:rPr>
        <w:br/>
      </w:r>
      <w:r w:rsidR="00446403">
        <w:rPr>
          <w:rFonts w:ascii="Times New Roman" w:hAnsi="Times New Roman" w:cs="Times New Roman"/>
          <w:lang w:val="fr-FR"/>
        </w:rPr>
        <w:t>……</w:t>
      </w:r>
      <w:proofErr w:type="gramStart"/>
      <w:r w:rsidR="00446403">
        <w:rPr>
          <w:rFonts w:ascii="Times New Roman" w:hAnsi="Times New Roman" w:cs="Times New Roman"/>
          <w:lang w:val="fr-FR"/>
        </w:rPr>
        <w:t>…….</w:t>
      </w:r>
      <w:proofErr w:type="spellStart"/>
      <w:proofErr w:type="gramEnd"/>
      <w:r w:rsidRPr="00446403">
        <w:rPr>
          <w:rFonts w:ascii="Times New Roman" w:hAnsi="Times New Roman" w:cs="Times New Roman"/>
          <w:lang w:val="fr-FR"/>
        </w:rPr>
        <w:t>EventDatabase.kt</w:t>
      </w:r>
      <w:proofErr w:type="spellEnd"/>
      <w:r w:rsidRPr="00446403">
        <w:rPr>
          <w:rFonts w:ascii="Times New Roman" w:hAnsi="Times New Roman" w:cs="Times New Roman"/>
          <w:lang w:val="fr-FR"/>
        </w:rPr>
        <w:br/>
        <w:t>│</w:t>
      </w:r>
      <w:r w:rsidRPr="00446403">
        <w:rPr>
          <w:rFonts w:ascii="Times New Roman" w:hAnsi="Times New Roman" w:cs="Times New Roman"/>
          <w:lang w:val="fr-FR"/>
        </w:rPr>
        <w:br/>
      </w:r>
      <w:r w:rsidR="00446403">
        <w:rPr>
          <w:rFonts w:ascii="Times New Roman" w:hAnsi="Times New Roman" w:cs="Times New Roman"/>
          <w:lang w:val="fr-FR"/>
        </w:rPr>
        <w:t>……</w:t>
      </w:r>
      <w:r w:rsidRPr="00446403">
        <w:rPr>
          <w:rFonts w:ascii="Times New Roman" w:hAnsi="Times New Roman" w:cs="Times New Roman"/>
          <w:lang w:val="fr-FR"/>
        </w:rPr>
        <w:t xml:space="preserve"> </w:t>
      </w:r>
      <w:proofErr w:type="spellStart"/>
      <w:r w:rsidRPr="00446403">
        <w:rPr>
          <w:rFonts w:ascii="Times New Roman" w:hAnsi="Times New Roman" w:cs="Times New Roman"/>
          <w:lang w:val="fr-FR"/>
        </w:rPr>
        <w:t>ui</w:t>
      </w:r>
      <w:proofErr w:type="spellEnd"/>
      <w:r w:rsidRPr="00446403">
        <w:rPr>
          <w:rFonts w:ascii="Times New Roman" w:hAnsi="Times New Roman" w:cs="Times New Roman"/>
          <w:lang w:val="fr-FR"/>
        </w:rPr>
        <w:t>/</w:t>
      </w:r>
      <w:r w:rsidRPr="00446403">
        <w:rPr>
          <w:rFonts w:ascii="Times New Roman" w:hAnsi="Times New Roman" w:cs="Times New Roman"/>
          <w:lang w:val="fr-FR"/>
        </w:rPr>
        <w:br/>
      </w:r>
      <w:r w:rsidR="009D0A8F">
        <w:rPr>
          <w:rFonts w:ascii="Times New Roman" w:hAnsi="Times New Roman" w:cs="Times New Roman"/>
          <w:lang w:val="fr-FR"/>
        </w:rPr>
        <w:t>……</w:t>
      </w:r>
      <w:proofErr w:type="gramStart"/>
      <w:r w:rsidR="009D0A8F">
        <w:rPr>
          <w:rFonts w:ascii="Times New Roman" w:hAnsi="Times New Roman" w:cs="Times New Roman"/>
          <w:lang w:val="fr-FR"/>
        </w:rPr>
        <w:t>…….</w:t>
      </w:r>
      <w:proofErr w:type="spellStart"/>
      <w:proofErr w:type="gramEnd"/>
      <w:r w:rsidRPr="00446403">
        <w:rPr>
          <w:rFonts w:ascii="Times New Roman" w:hAnsi="Times New Roman" w:cs="Times New Roman"/>
          <w:lang w:val="fr-FR"/>
        </w:rPr>
        <w:t>MainScreen.kt</w:t>
      </w:r>
      <w:proofErr w:type="spellEnd"/>
    </w:p>
    <w:p w14:paraId="1E2420F6" w14:textId="688EF367" w:rsidR="00A13B0D" w:rsidRPr="009D0A8F" w:rsidRDefault="009D0A8F">
      <w:pPr>
        <w:rPr>
          <w:rFonts w:ascii="Times New Roman" w:hAnsi="Times New Roman" w:cs="Times New Roman"/>
        </w:rPr>
      </w:pPr>
      <w:r w:rsidRPr="009D0A8F">
        <w:rPr>
          <w:rFonts w:ascii="Times New Roman" w:hAnsi="Times New Roman" w:cs="Times New Roman"/>
          <w:lang w:val="fr-FR"/>
        </w:rPr>
        <w:lastRenderedPageBreak/>
        <w:t xml:space="preserve">………… </w:t>
      </w:r>
      <w:proofErr w:type="spellStart"/>
      <w:r w:rsidRPr="009D0A8F">
        <w:rPr>
          <w:rFonts w:ascii="Times New Roman" w:hAnsi="Times New Roman" w:cs="Times New Roman"/>
        </w:rPr>
        <w:t>MainActivity.kt</w:t>
      </w:r>
      <w:proofErr w:type="spellEnd"/>
      <w:r w:rsidRPr="009D0A8F">
        <w:rPr>
          <w:rFonts w:ascii="Times New Roman" w:hAnsi="Times New Roman" w:cs="Times New Roman"/>
        </w:rPr>
        <w:br/>
      </w:r>
      <w:r w:rsidRPr="009D0A8F">
        <w:rPr>
          <w:rFonts w:ascii="Times New Roman" w:hAnsi="Times New Roman" w:cs="Times New Roman"/>
        </w:rPr>
        <w:br/>
        <w:t>……</w:t>
      </w:r>
      <w:proofErr w:type="gramStart"/>
      <w:r w:rsidRPr="009D0A8F">
        <w:rPr>
          <w:rFonts w:ascii="Times New Roman" w:hAnsi="Times New Roman" w:cs="Times New Roman"/>
        </w:rPr>
        <w:t>…….</w:t>
      </w:r>
      <w:proofErr w:type="spellStart"/>
      <w:proofErr w:type="gramEnd"/>
      <w:r w:rsidRPr="009D0A8F">
        <w:rPr>
          <w:rFonts w:ascii="Times New Roman" w:hAnsi="Times New Roman" w:cs="Times New Roman"/>
        </w:rPr>
        <w:t>EventDetailScreen.kt</w:t>
      </w:r>
      <w:proofErr w:type="spellEnd"/>
      <w:r w:rsidRPr="009D0A8F">
        <w:rPr>
          <w:rFonts w:ascii="Times New Roman" w:hAnsi="Times New Roman" w:cs="Times New Roman"/>
        </w:rPr>
        <w:br/>
        <w:t>│</w:t>
      </w:r>
      <w:r w:rsidRPr="009D0A8F">
        <w:rPr>
          <w:rFonts w:ascii="Times New Roman" w:hAnsi="Times New Roman" w:cs="Times New Roman"/>
        </w:rPr>
        <w:br/>
      </w:r>
      <w:r w:rsidR="00446403" w:rsidRPr="009D0A8F">
        <w:rPr>
          <w:rFonts w:ascii="Times New Roman" w:hAnsi="Times New Roman" w:cs="Times New Roman"/>
        </w:rPr>
        <w:t>…</w:t>
      </w:r>
      <w:proofErr w:type="gramStart"/>
      <w:r w:rsidR="00446403" w:rsidRPr="009D0A8F">
        <w:rPr>
          <w:rFonts w:ascii="Times New Roman" w:hAnsi="Times New Roman" w:cs="Times New Roman"/>
        </w:rPr>
        <w:t>…….</w:t>
      </w:r>
      <w:proofErr w:type="gramEnd"/>
      <w:r w:rsidR="00446403" w:rsidRPr="009D0A8F">
        <w:rPr>
          <w:rFonts w:ascii="Times New Roman" w:hAnsi="Times New Roman" w:cs="Times New Roman"/>
        </w:rPr>
        <w:t>.</w:t>
      </w:r>
      <w:r w:rsidRPr="009D0A8F">
        <w:rPr>
          <w:rFonts w:ascii="Times New Roman" w:hAnsi="Times New Roman" w:cs="Times New Roman"/>
        </w:rPr>
        <w:t xml:space="preserve"> utils/</w:t>
      </w:r>
      <w:r w:rsidRPr="009D0A8F">
        <w:rPr>
          <w:rFonts w:ascii="Times New Roman" w:hAnsi="Times New Roman" w:cs="Times New Roman"/>
        </w:rPr>
        <w:br/>
        <w:t>…………</w:t>
      </w:r>
      <w:proofErr w:type="spellStart"/>
      <w:r w:rsidRPr="009D0A8F">
        <w:rPr>
          <w:rFonts w:ascii="Times New Roman" w:hAnsi="Times New Roman" w:cs="Times New Roman"/>
        </w:rPr>
        <w:t>calculateDistance.kt</w:t>
      </w:r>
      <w:proofErr w:type="spellEnd"/>
      <w:r w:rsidRPr="009D0A8F">
        <w:rPr>
          <w:rFonts w:ascii="Times New Roman" w:hAnsi="Times New Roman" w:cs="Times New Roman"/>
        </w:rPr>
        <w:br/>
        <w:t>…………</w:t>
      </w:r>
      <w:proofErr w:type="spellStart"/>
      <w:r w:rsidRPr="009D0A8F">
        <w:rPr>
          <w:rFonts w:ascii="Times New Roman" w:hAnsi="Times New Roman" w:cs="Times New Roman"/>
        </w:rPr>
        <w:t>CreateEventForm.kt</w:t>
      </w:r>
      <w:proofErr w:type="spellEnd"/>
      <w:r w:rsidRPr="009D0A8F">
        <w:rPr>
          <w:rFonts w:ascii="Times New Roman" w:hAnsi="Times New Roman" w:cs="Times New Roman"/>
        </w:rPr>
        <w:br/>
      </w:r>
    </w:p>
    <w:p w14:paraId="6B112DC5" w14:textId="77777777" w:rsidR="00A13B0D" w:rsidRPr="009D0A8F" w:rsidRDefault="000B3E15" w:rsidP="009D0A8F">
      <w:pPr>
        <w:tabs>
          <w:tab w:val="left" w:pos="1260"/>
        </w:tabs>
        <w:spacing w:after="0"/>
        <w:rPr>
          <w:rFonts w:ascii="Times New Roman" w:hAnsi="Times New Roman" w:cs="Times New Roman"/>
          <w:b/>
          <w:bCs/>
          <w:sz w:val="40"/>
          <w:szCs w:val="40"/>
          <w:lang w:val="fr-FR"/>
        </w:rPr>
      </w:pPr>
      <w:r w:rsidRPr="009D0A8F">
        <w:rPr>
          <w:rFonts w:ascii="Times New Roman" w:hAnsi="Times New Roman" w:cs="Times New Roman"/>
          <w:b/>
          <w:bCs/>
          <w:sz w:val="40"/>
          <w:szCs w:val="40"/>
          <w:lang w:val="fr-FR"/>
        </w:rPr>
        <w:t>3. Fonctionnalités principales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A13B0D" w:rsidRPr="009D0A8F" w14:paraId="367DF761" w14:textId="77777777" w:rsidTr="009D0A8F">
        <w:tc>
          <w:tcPr>
            <w:tcW w:w="4320" w:type="dxa"/>
          </w:tcPr>
          <w:p w14:paraId="0D15C572" w14:textId="77777777" w:rsidR="00A13B0D" w:rsidRPr="009D0A8F" w:rsidRDefault="000B3E15">
            <w:pPr>
              <w:rPr>
                <w:rFonts w:ascii="Times New Roman" w:hAnsi="Times New Roman" w:cs="Times New Roman"/>
              </w:rPr>
            </w:pPr>
            <w:r w:rsidRPr="009D0A8F">
              <w:rPr>
                <w:rFonts w:ascii="Times New Roman" w:hAnsi="Times New Roman" w:cs="Times New Roman"/>
              </w:rPr>
              <w:t>Fonctionnalité</w:t>
            </w:r>
          </w:p>
        </w:tc>
        <w:tc>
          <w:tcPr>
            <w:tcW w:w="4320" w:type="dxa"/>
          </w:tcPr>
          <w:p w14:paraId="17446907" w14:textId="77777777" w:rsidR="00A13B0D" w:rsidRPr="009D0A8F" w:rsidRDefault="000B3E15">
            <w:pPr>
              <w:rPr>
                <w:rFonts w:ascii="Times New Roman" w:hAnsi="Times New Roman" w:cs="Times New Roman"/>
              </w:rPr>
            </w:pPr>
            <w:r w:rsidRPr="009D0A8F">
              <w:rPr>
                <w:rFonts w:ascii="Times New Roman" w:hAnsi="Times New Roman" w:cs="Times New Roman"/>
              </w:rPr>
              <w:t>Description</w:t>
            </w:r>
          </w:p>
        </w:tc>
      </w:tr>
      <w:tr w:rsidR="00A13B0D" w:rsidRPr="009D0A8F" w14:paraId="68B65E60" w14:textId="77777777" w:rsidTr="009D0A8F">
        <w:tc>
          <w:tcPr>
            <w:tcW w:w="4320" w:type="dxa"/>
          </w:tcPr>
          <w:p w14:paraId="198802CE" w14:textId="77777777" w:rsidR="00A13B0D" w:rsidRPr="009D0A8F" w:rsidRDefault="000B3E15">
            <w:pPr>
              <w:rPr>
                <w:rFonts w:ascii="Times New Roman" w:hAnsi="Times New Roman" w:cs="Times New Roman"/>
              </w:rPr>
            </w:pPr>
            <w:r w:rsidRPr="009D0A8F">
              <w:rPr>
                <w:rFonts w:ascii="Times New Roman" w:hAnsi="Times New Roman" w:cs="Times New Roman"/>
              </w:rPr>
              <w:t>Création d’événement</w:t>
            </w:r>
          </w:p>
        </w:tc>
        <w:tc>
          <w:tcPr>
            <w:tcW w:w="4320" w:type="dxa"/>
          </w:tcPr>
          <w:p w14:paraId="11E06604" w14:textId="77777777" w:rsidR="00A13B0D" w:rsidRPr="009D0A8F" w:rsidRDefault="000B3E15">
            <w:pPr>
              <w:rPr>
                <w:rFonts w:ascii="Times New Roman" w:hAnsi="Times New Roman" w:cs="Times New Roman"/>
                <w:lang w:val="fr-FR"/>
              </w:rPr>
            </w:pPr>
            <w:r w:rsidRPr="009D0A8F">
              <w:rPr>
                <w:rFonts w:ascii="Times New Roman" w:hAnsi="Times New Roman" w:cs="Times New Roman"/>
                <w:lang w:val="fr-FR"/>
              </w:rPr>
              <w:t>Formulaire avec titre, date, lieu, description, image et catégorie</w:t>
            </w:r>
          </w:p>
        </w:tc>
      </w:tr>
      <w:tr w:rsidR="00A13B0D" w:rsidRPr="009D0A8F" w14:paraId="0AA75B94" w14:textId="77777777" w:rsidTr="009D0A8F">
        <w:tc>
          <w:tcPr>
            <w:tcW w:w="4320" w:type="dxa"/>
          </w:tcPr>
          <w:p w14:paraId="374F682F" w14:textId="77777777" w:rsidR="00A13B0D" w:rsidRPr="009D0A8F" w:rsidRDefault="000B3E15">
            <w:pPr>
              <w:rPr>
                <w:rFonts w:ascii="Times New Roman" w:hAnsi="Times New Roman" w:cs="Times New Roman"/>
              </w:rPr>
            </w:pPr>
            <w:proofErr w:type="spellStart"/>
            <w:r w:rsidRPr="009D0A8F">
              <w:rPr>
                <w:rFonts w:ascii="Times New Roman" w:hAnsi="Times New Roman" w:cs="Times New Roman"/>
              </w:rPr>
              <w:t>Ajout</w:t>
            </w:r>
            <w:proofErr w:type="spellEnd"/>
            <w:r w:rsidRPr="009D0A8F">
              <w:rPr>
                <w:rFonts w:ascii="Times New Roman" w:hAnsi="Times New Roman" w:cs="Times New Roman"/>
              </w:rPr>
              <w:t xml:space="preserve"> </w:t>
            </w:r>
            <w:proofErr w:type="spellStart"/>
            <w:r w:rsidRPr="009D0A8F">
              <w:rPr>
                <w:rFonts w:ascii="Times New Roman" w:hAnsi="Times New Roman" w:cs="Times New Roman"/>
              </w:rPr>
              <w:t>d’image</w:t>
            </w:r>
            <w:proofErr w:type="spellEnd"/>
          </w:p>
        </w:tc>
        <w:tc>
          <w:tcPr>
            <w:tcW w:w="4320" w:type="dxa"/>
          </w:tcPr>
          <w:p w14:paraId="7C5CAEB5" w14:textId="77777777" w:rsidR="00A13B0D" w:rsidRPr="009D0A8F" w:rsidRDefault="000B3E15">
            <w:pPr>
              <w:rPr>
                <w:rFonts w:ascii="Times New Roman" w:hAnsi="Times New Roman" w:cs="Times New Roman"/>
                <w:lang w:val="fr-FR"/>
              </w:rPr>
            </w:pPr>
            <w:r w:rsidRPr="009D0A8F">
              <w:rPr>
                <w:rFonts w:ascii="Times New Roman" w:hAnsi="Times New Roman" w:cs="Times New Roman"/>
                <w:lang w:val="fr-FR"/>
              </w:rPr>
              <w:t>Sélection d’une image depuis la galerie</w:t>
            </w:r>
          </w:p>
        </w:tc>
      </w:tr>
      <w:tr w:rsidR="00A13B0D" w:rsidRPr="009D0A8F" w14:paraId="6F70A45F" w14:textId="77777777" w:rsidTr="009D0A8F">
        <w:tc>
          <w:tcPr>
            <w:tcW w:w="4320" w:type="dxa"/>
          </w:tcPr>
          <w:p w14:paraId="51710020" w14:textId="77777777" w:rsidR="00A13B0D" w:rsidRPr="009D0A8F" w:rsidRDefault="000B3E15">
            <w:pPr>
              <w:rPr>
                <w:rFonts w:ascii="Times New Roman" w:hAnsi="Times New Roman" w:cs="Times New Roman"/>
              </w:rPr>
            </w:pPr>
            <w:proofErr w:type="spellStart"/>
            <w:r w:rsidRPr="009D0A8F">
              <w:rPr>
                <w:rFonts w:ascii="Times New Roman" w:hAnsi="Times New Roman" w:cs="Times New Roman"/>
              </w:rPr>
              <w:t>Localisation</w:t>
            </w:r>
            <w:proofErr w:type="spellEnd"/>
          </w:p>
        </w:tc>
        <w:tc>
          <w:tcPr>
            <w:tcW w:w="4320" w:type="dxa"/>
          </w:tcPr>
          <w:p w14:paraId="771EB0C6" w14:textId="77777777" w:rsidR="00A13B0D" w:rsidRPr="009D0A8F" w:rsidRDefault="000B3E15">
            <w:pPr>
              <w:rPr>
                <w:rFonts w:ascii="Times New Roman" w:hAnsi="Times New Roman" w:cs="Times New Roman"/>
                <w:lang w:val="fr-FR"/>
              </w:rPr>
            </w:pPr>
            <w:r w:rsidRPr="009D0A8F">
              <w:rPr>
                <w:rFonts w:ascii="Times New Roman" w:hAnsi="Times New Roman" w:cs="Times New Roman"/>
                <w:lang w:val="fr-FR"/>
              </w:rPr>
              <w:t>Détection de la position actuelle et filtrage des événements proches (≤ 10 km)</w:t>
            </w:r>
          </w:p>
        </w:tc>
      </w:tr>
      <w:tr w:rsidR="00A13B0D" w:rsidRPr="009D0A8F" w14:paraId="1E749855" w14:textId="77777777" w:rsidTr="009D0A8F">
        <w:tc>
          <w:tcPr>
            <w:tcW w:w="4320" w:type="dxa"/>
          </w:tcPr>
          <w:p w14:paraId="4F5EC7DF" w14:textId="77777777" w:rsidR="00A13B0D" w:rsidRPr="009D0A8F" w:rsidRDefault="000B3E15">
            <w:pPr>
              <w:rPr>
                <w:rFonts w:ascii="Times New Roman" w:hAnsi="Times New Roman" w:cs="Times New Roman"/>
              </w:rPr>
            </w:pPr>
            <w:proofErr w:type="spellStart"/>
            <w:r w:rsidRPr="009D0A8F">
              <w:rPr>
                <w:rFonts w:ascii="Times New Roman" w:hAnsi="Times New Roman" w:cs="Times New Roman"/>
              </w:rPr>
              <w:t>Filtrage</w:t>
            </w:r>
            <w:proofErr w:type="spellEnd"/>
          </w:p>
        </w:tc>
        <w:tc>
          <w:tcPr>
            <w:tcW w:w="4320" w:type="dxa"/>
          </w:tcPr>
          <w:p w14:paraId="02269D7E" w14:textId="77777777" w:rsidR="00A13B0D" w:rsidRPr="009D0A8F" w:rsidRDefault="000B3E15">
            <w:pPr>
              <w:rPr>
                <w:rFonts w:ascii="Times New Roman" w:hAnsi="Times New Roman" w:cs="Times New Roman"/>
                <w:lang w:val="fr-FR"/>
              </w:rPr>
            </w:pPr>
            <w:r w:rsidRPr="009D0A8F">
              <w:rPr>
                <w:rFonts w:ascii="Times New Roman" w:hAnsi="Times New Roman" w:cs="Times New Roman"/>
                <w:lang w:val="fr-FR"/>
              </w:rPr>
              <w:t>Filtrage par catégorie et distance</w:t>
            </w:r>
          </w:p>
        </w:tc>
      </w:tr>
      <w:tr w:rsidR="00A13B0D" w:rsidRPr="009D0A8F" w14:paraId="77BC0B33" w14:textId="77777777" w:rsidTr="009D0A8F">
        <w:tc>
          <w:tcPr>
            <w:tcW w:w="4320" w:type="dxa"/>
          </w:tcPr>
          <w:p w14:paraId="7A04B923" w14:textId="77777777" w:rsidR="00A13B0D" w:rsidRPr="009D0A8F" w:rsidRDefault="000B3E15">
            <w:pPr>
              <w:rPr>
                <w:rFonts w:ascii="Times New Roman" w:hAnsi="Times New Roman" w:cs="Times New Roman"/>
              </w:rPr>
            </w:pPr>
            <w:proofErr w:type="spellStart"/>
            <w:r w:rsidRPr="009D0A8F">
              <w:rPr>
                <w:rFonts w:ascii="Times New Roman" w:hAnsi="Times New Roman" w:cs="Times New Roman"/>
              </w:rPr>
              <w:t>Thème</w:t>
            </w:r>
            <w:proofErr w:type="spellEnd"/>
            <w:r w:rsidRPr="009D0A8F">
              <w:rPr>
                <w:rFonts w:ascii="Times New Roman" w:hAnsi="Times New Roman" w:cs="Times New Roman"/>
              </w:rPr>
              <w:t xml:space="preserve"> </w:t>
            </w:r>
            <w:proofErr w:type="spellStart"/>
            <w:r w:rsidRPr="009D0A8F">
              <w:rPr>
                <w:rFonts w:ascii="Times New Roman" w:hAnsi="Times New Roman" w:cs="Times New Roman"/>
              </w:rPr>
              <w:t>clair</w:t>
            </w:r>
            <w:proofErr w:type="spellEnd"/>
            <w:r w:rsidRPr="009D0A8F">
              <w:rPr>
                <w:rFonts w:ascii="Times New Roman" w:hAnsi="Times New Roman" w:cs="Times New Roman"/>
              </w:rPr>
              <w:t>/</w:t>
            </w:r>
            <w:proofErr w:type="spellStart"/>
            <w:r w:rsidRPr="009D0A8F">
              <w:rPr>
                <w:rFonts w:ascii="Times New Roman" w:hAnsi="Times New Roman" w:cs="Times New Roman"/>
              </w:rPr>
              <w:t>sombre</w:t>
            </w:r>
            <w:proofErr w:type="spellEnd"/>
          </w:p>
        </w:tc>
        <w:tc>
          <w:tcPr>
            <w:tcW w:w="4320" w:type="dxa"/>
          </w:tcPr>
          <w:p w14:paraId="223F76C4" w14:textId="77777777" w:rsidR="00A13B0D" w:rsidRPr="009D0A8F" w:rsidRDefault="000B3E15">
            <w:pPr>
              <w:rPr>
                <w:rFonts w:ascii="Times New Roman" w:hAnsi="Times New Roman" w:cs="Times New Roman"/>
              </w:rPr>
            </w:pPr>
            <w:r w:rsidRPr="009D0A8F">
              <w:rPr>
                <w:rFonts w:ascii="Times New Roman" w:hAnsi="Times New Roman" w:cs="Times New Roman"/>
              </w:rPr>
              <w:t>Sélecteur d’apparence dynamique</w:t>
            </w:r>
          </w:p>
        </w:tc>
      </w:tr>
      <w:tr w:rsidR="00A13B0D" w:rsidRPr="009D0A8F" w14:paraId="17D1C6C8" w14:textId="77777777" w:rsidTr="009D0A8F">
        <w:tc>
          <w:tcPr>
            <w:tcW w:w="4320" w:type="dxa"/>
          </w:tcPr>
          <w:p w14:paraId="0406A71B" w14:textId="77777777" w:rsidR="00A13B0D" w:rsidRPr="009D0A8F" w:rsidRDefault="000B3E15">
            <w:pPr>
              <w:rPr>
                <w:rFonts w:ascii="Times New Roman" w:hAnsi="Times New Roman" w:cs="Times New Roman"/>
              </w:rPr>
            </w:pPr>
            <w:r w:rsidRPr="009D0A8F">
              <w:rPr>
                <w:rFonts w:ascii="Times New Roman" w:hAnsi="Times New Roman" w:cs="Times New Roman"/>
              </w:rPr>
              <w:t>Participation</w:t>
            </w:r>
          </w:p>
        </w:tc>
        <w:tc>
          <w:tcPr>
            <w:tcW w:w="4320" w:type="dxa"/>
          </w:tcPr>
          <w:p w14:paraId="0E4568CA" w14:textId="77777777" w:rsidR="00A13B0D" w:rsidRPr="009D0A8F" w:rsidRDefault="000B3E15">
            <w:pPr>
              <w:rPr>
                <w:rFonts w:ascii="Times New Roman" w:hAnsi="Times New Roman" w:cs="Times New Roman"/>
                <w:lang w:val="fr-FR"/>
              </w:rPr>
            </w:pPr>
            <w:r w:rsidRPr="009D0A8F">
              <w:rPr>
                <w:rFonts w:ascii="Times New Roman" w:hAnsi="Times New Roman" w:cs="Times New Roman"/>
                <w:lang w:val="fr-FR"/>
              </w:rPr>
              <w:t>Bouton 'Participer' pour marquer un événement comme rejoint</w:t>
            </w:r>
          </w:p>
        </w:tc>
      </w:tr>
      <w:tr w:rsidR="00A13B0D" w:rsidRPr="009D0A8F" w14:paraId="75D29FEA" w14:textId="77777777" w:rsidTr="009D0A8F">
        <w:tc>
          <w:tcPr>
            <w:tcW w:w="4320" w:type="dxa"/>
          </w:tcPr>
          <w:p w14:paraId="65C39F60" w14:textId="77777777" w:rsidR="00A13B0D" w:rsidRPr="009D0A8F" w:rsidRDefault="000B3E15">
            <w:pPr>
              <w:rPr>
                <w:rFonts w:ascii="Times New Roman" w:hAnsi="Times New Roman" w:cs="Times New Roman"/>
              </w:rPr>
            </w:pPr>
            <w:r w:rsidRPr="009D0A8F">
              <w:rPr>
                <w:rFonts w:ascii="Times New Roman" w:hAnsi="Times New Roman" w:cs="Times New Roman"/>
              </w:rPr>
              <w:t>API REST</w:t>
            </w:r>
          </w:p>
        </w:tc>
        <w:tc>
          <w:tcPr>
            <w:tcW w:w="4320" w:type="dxa"/>
          </w:tcPr>
          <w:p w14:paraId="1CC612F9" w14:textId="77777777" w:rsidR="00A13B0D" w:rsidRPr="009D0A8F" w:rsidRDefault="000B3E15">
            <w:pPr>
              <w:rPr>
                <w:rFonts w:ascii="Times New Roman" w:hAnsi="Times New Roman" w:cs="Times New Roman"/>
                <w:lang w:val="fr-FR"/>
              </w:rPr>
            </w:pPr>
            <w:r w:rsidRPr="009D0A8F">
              <w:rPr>
                <w:rFonts w:ascii="Times New Roman" w:hAnsi="Times New Roman" w:cs="Times New Roman"/>
                <w:lang w:val="fr-FR"/>
              </w:rPr>
              <w:t>Préparation d’une synchronisation avec une API externe pour enrichir la base locale</w:t>
            </w:r>
          </w:p>
        </w:tc>
      </w:tr>
    </w:tbl>
    <w:p w14:paraId="2C4DBC76" w14:textId="77777777" w:rsidR="00A13B0D" w:rsidRPr="009D0A8F" w:rsidRDefault="000B3E15" w:rsidP="009D0A8F">
      <w:pPr>
        <w:tabs>
          <w:tab w:val="left" w:pos="1260"/>
        </w:tabs>
        <w:spacing w:after="0"/>
        <w:rPr>
          <w:rFonts w:ascii="Times New Roman" w:hAnsi="Times New Roman" w:cs="Times New Roman"/>
          <w:b/>
          <w:bCs/>
          <w:sz w:val="40"/>
          <w:szCs w:val="40"/>
          <w:lang w:val="fr-FR"/>
        </w:rPr>
      </w:pPr>
      <w:r w:rsidRPr="009D0A8F">
        <w:rPr>
          <w:rFonts w:ascii="Times New Roman" w:hAnsi="Times New Roman" w:cs="Times New Roman"/>
          <w:b/>
          <w:bCs/>
          <w:sz w:val="40"/>
          <w:szCs w:val="40"/>
          <w:lang w:val="fr-FR"/>
        </w:rPr>
        <w:t>4. Choix d’implémentation</w:t>
      </w:r>
    </w:p>
    <w:p w14:paraId="3D43B670" w14:textId="77777777" w:rsidR="00A13B0D" w:rsidRPr="009D0A8F" w:rsidRDefault="000B3E15" w:rsidP="009D0A8F">
      <w:pPr>
        <w:spacing w:line="360" w:lineRule="auto"/>
        <w:rPr>
          <w:rFonts w:ascii="Times New Roman" w:hAnsi="Times New Roman" w:cs="Times New Roman"/>
          <w:lang w:val="fr-FR"/>
        </w:rPr>
      </w:pPr>
      <w:r w:rsidRPr="00446403">
        <w:rPr>
          <w:lang w:val="fr-FR"/>
        </w:rPr>
        <w:br/>
      </w:r>
      <w:r w:rsidRPr="009D0A8F">
        <w:rPr>
          <w:rFonts w:ascii="Times New Roman" w:hAnsi="Times New Roman" w:cs="Times New Roman"/>
          <w:sz w:val="24"/>
          <w:szCs w:val="24"/>
          <w:lang w:val="fr-FR"/>
        </w:rPr>
        <w:t>• Base de données Room : persistance locale des événements.</w:t>
      </w:r>
      <w:r w:rsidRPr="009D0A8F">
        <w:rPr>
          <w:rFonts w:ascii="Times New Roman" w:hAnsi="Times New Roman" w:cs="Times New Roman"/>
          <w:sz w:val="24"/>
          <w:szCs w:val="24"/>
          <w:lang w:val="fr-FR"/>
        </w:rPr>
        <w:br/>
        <w:t xml:space="preserve">• Flow + </w:t>
      </w:r>
      <w:proofErr w:type="spellStart"/>
      <w:r w:rsidRPr="009D0A8F">
        <w:rPr>
          <w:rFonts w:ascii="Times New Roman" w:hAnsi="Times New Roman" w:cs="Times New Roman"/>
          <w:sz w:val="24"/>
          <w:szCs w:val="24"/>
          <w:lang w:val="fr-FR"/>
        </w:rPr>
        <w:t>collectAsState</w:t>
      </w:r>
      <w:proofErr w:type="spellEnd"/>
      <w:r w:rsidRPr="009D0A8F">
        <w:rPr>
          <w:rFonts w:ascii="Times New Roman" w:hAnsi="Times New Roman" w:cs="Times New Roman"/>
          <w:sz w:val="24"/>
          <w:szCs w:val="24"/>
          <w:lang w:val="fr-FR"/>
        </w:rPr>
        <w:t xml:space="preserve"> : mise à jour automatique de la liste à l’écran.</w:t>
      </w:r>
      <w:r w:rsidRPr="009D0A8F">
        <w:rPr>
          <w:rFonts w:ascii="Times New Roman" w:hAnsi="Times New Roman" w:cs="Times New Roman"/>
          <w:sz w:val="24"/>
          <w:szCs w:val="24"/>
          <w:lang w:val="fr-FR"/>
        </w:rPr>
        <w:br/>
        <w:t xml:space="preserve">• Composable </w:t>
      </w:r>
      <w:proofErr w:type="spellStart"/>
      <w:r w:rsidRPr="009D0A8F">
        <w:rPr>
          <w:rFonts w:ascii="Times New Roman" w:hAnsi="Times New Roman" w:cs="Times New Roman"/>
          <w:sz w:val="24"/>
          <w:szCs w:val="24"/>
          <w:lang w:val="fr-FR"/>
        </w:rPr>
        <w:t>functions</w:t>
      </w:r>
      <w:proofErr w:type="spellEnd"/>
      <w:r w:rsidRPr="009D0A8F">
        <w:rPr>
          <w:rFonts w:ascii="Times New Roman" w:hAnsi="Times New Roman" w:cs="Times New Roman"/>
          <w:sz w:val="24"/>
          <w:szCs w:val="24"/>
          <w:lang w:val="fr-FR"/>
        </w:rPr>
        <w:t xml:space="preserve"> : interface déclarative et réactive.</w:t>
      </w:r>
      <w:r w:rsidRPr="009D0A8F">
        <w:rPr>
          <w:rFonts w:ascii="Times New Roman" w:hAnsi="Times New Roman" w:cs="Times New Roman"/>
          <w:sz w:val="24"/>
          <w:szCs w:val="24"/>
          <w:lang w:val="fr-FR"/>
        </w:rPr>
        <w:br/>
        <w:t xml:space="preserve">• </w:t>
      </w:r>
      <w:proofErr w:type="spellStart"/>
      <w:r w:rsidRPr="009D0A8F">
        <w:rPr>
          <w:rFonts w:ascii="Times New Roman" w:hAnsi="Times New Roman" w:cs="Times New Roman"/>
          <w:sz w:val="24"/>
          <w:szCs w:val="24"/>
          <w:lang w:val="fr-FR"/>
        </w:rPr>
        <w:t>Scaffold</w:t>
      </w:r>
      <w:proofErr w:type="spellEnd"/>
      <w:r w:rsidRPr="009D0A8F">
        <w:rPr>
          <w:rFonts w:ascii="Times New Roman" w:hAnsi="Times New Roman" w:cs="Times New Roman"/>
          <w:sz w:val="24"/>
          <w:szCs w:val="24"/>
          <w:lang w:val="fr-FR"/>
        </w:rPr>
        <w:t xml:space="preserve"> (Material3) : structure globale.</w:t>
      </w:r>
      <w:r w:rsidRPr="009D0A8F">
        <w:rPr>
          <w:rFonts w:ascii="Times New Roman" w:hAnsi="Times New Roman" w:cs="Times New Roman"/>
          <w:sz w:val="24"/>
          <w:szCs w:val="24"/>
          <w:lang w:val="fr-FR"/>
        </w:rPr>
        <w:br/>
        <w:t xml:space="preserve">• Permissions </w:t>
      </w:r>
      <w:proofErr w:type="spellStart"/>
      <w:r w:rsidRPr="009D0A8F">
        <w:rPr>
          <w:rFonts w:ascii="Times New Roman" w:hAnsi="Times New Roman" w:cs="Times New Roman"/>
          <w:sz w:val="24"/>
          <w:szCs w:val="24"/>
          <w:lang w:val="fr-FR"/>
        </w:rPr>
        <w:t>AndroidX</w:t>
      </w:r>
      <w:proofErr w:type="spellEnd"/>
      <w:r w:rsidRPr="009D0A8F">
        <w:rPr>
          <w:rFonts w:ascii="Times New Roman" w:hAnsi="Times New Roman" w:cs="Times New Roman"/>
          <w:sz w:val="24"/>
          <w:szCs w:val="24"/>
          <w:lang w:val="fr-FR"/>
        </w:rPr>
        <w:t xml:space="preserve"> : gestion dynamique de la localisation.</w:t>
      </w:r>
      <w:r w:rsidRPr="009D0A8F">
        <w:rPr>
          <w:rFonts w:ascii="Times New Roman" w:hAnsi="Times New Roman" w:cs="Times New Roman"/>
          <w:sz w:val="24"/>
          <w:szCs w:val="24"/>
          <w:lang w:val="fr-FR"/>
        </w:rPr>
        <w:br/>
      </w:r>
    </w:p>
    <w:p w14:paraId="69BAA9AC" w14:textId="77777777" w:rsidR="00A13B0D" w:rsidRPr="009D0A8F" w:rsidRDefault="000B3E15" w:rsidP="009D0A8F">
      <w:pPr>
        <w:tabs>
          <w:tab w:val="left" w:pos="1260"/>
        </w:tabs>
        <w:spacing w:after="0"/>
        <w:rPr>
          <w:rFonts w:ascii="Times New Roman" w:hAnsi="Times New Roman" w:cs="Times New Roman"/>
          <w:b/>
          <w:bCs/>
          <w:sz w:val="40"/>
          <w:szCs w:val="40"/>
          <w:lang w:val="fr-FR"/>
        </w:rPr>
      </w:pPr>
      <w:r w:rsidRPr="009D0A8F">
        <w:rPr>
          <w:rFonts w:ascii="Times New Roman" w:hAnsi="Times New Roman" w:cs="Times New Roman"/>
          <w:b/>
          <w:bCs/>
          <w:sz w:val="40"/>
          <w:szCs w:val="40"/>
          <w:lang w:val="fr-FR"/>
        </w:rPr>
        <w:t>5. Tests et débogage</w:t>
      </w:r>
    </w:p>
    <w:p w14:paraId="390C1429" w14:textId="418B24B8" w:rsidR="00A13B0D" w:rsidRPr="00446403" w:rsidRDefault="000B3E15">
      <w:pPr>
        <w:rPr>
          <w:lang w:val="fr-FR"/>
        </w:rPr>
      </w:pPr>
      <w:r w:rsidRPr="00446403">
        <w:rPr>
          <w:lang w:val="fr-FR"/>
        </w:rPr>
        <w:br/>
      </w:r>
      <w:r w:rsidRPr="009D0A8F">
        <w:rPr>
          <w:rFonts w:ascii="Times New Roman" w:hAnsi="Times New Roman" w:cs="Times New Roman"/>
          <w:sz w:val="24"/>
          <w:szCs w:val="24"/>
          <w:lang w:val="fr-FR"/>
        </w:rPr>
        <w:t>Tests effectués :</w:t>
      </w:r>
      <w:r w:rsidRPr="009D0A8F">
        <w:rPr>
          <w:rFonts w:ascii="Times New Roman" w:hAnsi="Times New Roman" w:cs="Times New Roman"/>
          <w:sz w:val="24"/>
          <w:szCs w:val="24"/>
          <w:lang w:val="fr-FR"/>
        </w:rPr>
        <w:br/>
      </w:r>
      <w:r w:rsidRPr="009D0A8F">
        <w:rPr>
          <w:rFonts w:ascii="Times New Roman" w:hAnsi="Times New Roman" w:cs="Times New Roman"/>
          <w:sz w:val="24"/>
          <w:szCs w:val="24"/>
          <w:lang w:val="fr-FR"/>
        </w:rPr>
        <w:lastRenderedPageBreak/>
        <w:t>- Création d’événements avec ou sans image.</w:t>
      </w:r>
      <w:r w:rsidRPr="009D0A8F">
        <w:rPr>
          <w:rFonts w:ascii="Times New Roman" w:hAnsi="Times New Roman" w:cs="Times New Roman"/>
          <w:sz w:val="24"/>
          <w:szCs w:val="24"/>
          <w:lang w:val="fr-FR"/>
        </w:rPr>
        <w:br/>
        <w:t>- Validation du formulaire.</w:t>
      </w:r>
      <w:r w:rsidRPr="009D0A8F">
        <w:rPr>
          <w:rFonts w:ascii="Times New Roman" w:hAnsi="Times New Roman" w:cs="Times New Roman"/>
          <w:sz w:val="24"/>
          <w:szCs w:val="24"/>
          <w:lang w:val="fr-FR"/>
        </w:rPr>
        <w:br/>
        <w:t>- Persistance via Room.</w:t>
      </w:r>
      <w:r w:rsidRPr="009D0A8F">
        <w:rPr>
          <w:rFonts w:ascii="Times New Roman" w:hAnsi="Times New Roman" w:cs="Times New Roman"/>
          <w:sz w:val="24"/>
          <w:szCs w:val="24"/>
          <w:lang w:val="fr-FR"/>
        </w:rPr>
        <w:br/>
      </w:r>
      <w:r w:rsidRPr="009D0A8F">
        <w:rPr>
          <w:rFonts w:ascii="Times New Roman" w:hAnsi="Times New Roman" w:cs="Times New Roman"/>
          <w:sz w:val="24"/>
          <w:szCs w:val="24"/>
          <w:lang w:val="fr-FR"/>
        </w:rPr>
        <w:t>- Filtrage par catégorie et distance.</w:t>
      </w:r>
      <w:r w:rsidRPr="009D0A8F">
        <w:rPr>
          <w:rFonts w:ascii="Times New Roman" w:hAnsi="Times New Roman" w:cs="Times New Roman"/>
          <w:sz w:val="24"/>
          <w:szCs w:val="24"/>
          <w:lang w:val="fr-FR"/>
        </w:rPr>
        <w:br/>
        <w:t>- Test du thème sombre.</w:t>
      </w:r>
      <w:r w:rsidRPr="009D0A8F">
        <w:rPr>
          <w:rFonts w:ascii="Times New Roman" w:hAnsi="Times New Roman" w:cs="Times New Roman"/>
          <w:sz w:val="24"/>
          <w:szCs w:val="24"/>
          <w:lang w:val="fr-FR"/>
        </w:rPr>
        <w:br/>
        <w:t>- Test du bouton “Participer”.</w:t>
      </w:r>
      <w:r w:rsidRPr="009D0A8F">
        <w:rPr>
          <w:rFonts w:ascii="Times New Roman" w:hAnsi="Times New Roman" w:cs="Times New Roman"/>
          <w:sz w:val="24"/>
          <w:szCs w:val="24"/>
          <w:lang w:val="fr-FR"/>
        </w:rPr>
        <w:br/>
      </w:r>
      <w:r w:rsidRPr="00446403">
        <w:rPr>
          <w:lang w:val="fr-FR"/>
        </w:rPr>
        <w:br/>
      </w:r>
      <w:r w:rsidRPr="009D0A8F">
        <w:rPr>
          <w:rFonts w:ascii="Times New Roman" w:hAnsi="Times New Roman" w:cs="Times New Roman"/>
          <w:sz w:val="24"/>
          <w:szCs w:val="24"/>
          <w:lang w:val="fr-FR"/>
        </w:rPr>
        <w:t xml:space="preserve">Outils utilisés : </w:t>
      </w:r>
      <w:proofErr w:type="spellStart"/>
      <w:r w:rsidRPr="009D0A8F">
        <w:rPr>
          <w:rFonts w:ascii="Times New Roman" w:hAnsi="Times New Roman" w:cs="Times New Roman"/>
          <w:sz w:val="24"/>
          <w:szCs w:val="24"/>
          <w:lang w:val="fr-FR"/>
        </w:rPr>
        <w:t>Logcat</w:t>
      </w:r>
      <w:proofErr w:type="spellEnd"/>
      <w:r w:rsidRPr="009D0A8F">
        <w:rPr>
          <w:rFonts w:ascii="Times New Roman" w:hAnsi="Times New Roman" w:cs="Times New Roman"/>
          <w:sz w:val="24"/>
          <w:szCs w:val="24"/>
          <w:lang w:val="fr-FR"/>
        </w:rPr>
        <w:t>, Android Profiler, ADB.</w:t>
      </w:r>
      <w:r w:rsidRPr="009D0A8F">
        <w:rPr>
          <w:rFonts w:ascii="Times New Roman" w:hAnsi="Times New Roman" w:cs="Times New Roman"/>
          <w:sz w:val="24"/>
          <w:szCs w:val="24"/>
          <w:lang w:val="fr-FR"/>
        </w:rPr>
        <w:br/>
      </w:r>
      <w:r w:rsidRPr="009D0A8F">
        <w:rPr>
          <w:rFonts w:ascii="Times New Roman" w:hAnsi="Times New Roman" w:cs="Times New Roman"/>
          <w:sz w:val="24"/>
          <w:szCs w:val="24"/>
          <w:lang w:val="fr-FR"/>
        </w:rPr>
        <w:br/>
        <w:t>Débogage :</w:t>
      </w:r>
      <w:r w:rsidRPr="009D0A8F">
        <w:rPr>
          <w:rFonts w:ascii="Times New Roman" w:hAnsi="Times New Roman" w:cs="Times New Roman"/>
          <w:sz w:val="24"/>
          <w:szCs w:val="24"/>
          <w:lang w:val="fr-FR"/>
        </w:rPr>
        <w:br/>
        <w:t>- Résolution des erreurs de migration Room.</w:t>
      </w:r>
      <w:r w:rsidRPr="009D0A8F">
        <w:rPr>
          <w:rFonts w:ascii="Times New Roman" w:hAnsi="Times New Roman" w:cs="Times New Roman"/>
          <w:sz w:val="24"/>
          <w:szCs w:val="24"/>
          <w:lang w:val="fr-FR"/>
        </w:rPr>
        <w:br/>
        <w:t>- Ajustement des permissions de localisation.</w:t>
      </w:r>
      <w:r w:rsidRPr="009D0A8F">
        <w:rPr>
          <w:rFonts w:ascii="Times New Roman" w:hAnsi="Times New Roman" w:cs="Times New Roman"/>
          <w:sz w:val="24"/>
          <w:szCs w:val="24"/>
          <w:lang w:val="fr-FR"/>
        </w:rPr>
        <w:br/>
        <w:t>- Correction du problème de navigation vers les détails.</w:t>
      </w:r>
      <w:r w:rsidRPr="009D0A8F">
        <w:rPr>
          <w:rFonts w:ascii="Times New Roman" w:hAnsi="Times New Roman" w:cs="Times New Roman"/>
          <w:sz w:val="24"/>
          <w:szCs w:val="24"/>
          <w:lang w:val="fr-FR"/>
        </w:rPr>
        <w:br/>
      </w:r>
    </w:p>
    <w:p w14:paraId="499F38C9" w14:textId="77777777" w:rsidR="009D0A8F" w:rsidRPr="009D0A8F" w:rsidRDefault="009D0A8F" w:rsidP="009D0A8F">
      <w:pPr>
        <w:tabs>
          <w:tab w:val="left" w:pos="1260"/>
        </w:tabs>
        <w:spacing w:after="0"/>
        <w:rPr>
          <w:rFonts w:ascii="Times New Roman" w:hAnsi="Times New Roman" w:cs="Times New Roman"/>
          <w:b/>
          <w:bCs/>
          <w:sz w:val="40"/>
          <w:szCs w:val="40"/>
          <w:lang w:val="fr-FR"/>
        </w:rPr>
      </w:pPr>
      <w:r w:rsidRPr="009D0A8F">
        <w:rPr>
          <w:rFonts w:ascii="Times New Roman" w:hAnsi="Times New Roman" w:cs="Times New Roman"/>
          <w:b/>
          <w:bCs/>
          <w:sz w:val="40"/>
          <w:szCs w:val="40"/>
          <w:lang w:val="fr-FR"/>
        </w:rPr>
        <w:t>Conclusion</w:t>
      </w:r>
    </w:p>
    <w:p w14:paraId="7C5264A3" w14:textId="77777777" w:rsidR="009D0A8F" w:rsidRPr="009D0A8F" w:rsidRDefault="009D0A8F" w:rsidP="009D0A8F">
      <w:pPr>
        <w:spacing w:after="0"/>
        <w:rPr>
          <w:rFonts w:ascii="Times New Roman" w:hAnsi="Times New Roman" w:cs="Times New Roman"/>
          <w:sz w:val="24"/>
          <w:szCs w:val="24"/>
          <w:lang w:val="fr-FR"/>
        </w:rPr>
      </w:pPr>
      <w:r w:rsidRPr="009D0A8F">
        <w:rPr>
          <w:rFonts w:ascii="Times New Roman" w:hAnsi="Times New Roman" w:cs="Times New Roman"/>
          <w:noProof/>
          <w:sz w:val="24"/>
          <w:szCs w:val="24"/>
        </w:rPr>
        <mc:AlternateContent>
          <mc:Choice Requires="wps">
            <w:drawing>
              <wp:anchor distT="0" distB="0" distL="114300" distR="114300" simplePos="0" relativeHeight="251651584" behindDoc="0" locked="0" layoutInCell="1" allowOverlap="1" wp14:anchorId="7FEBB773" wp14:editId="10E9A8E5">
                <wp:simplePos x="0" y="0"/>
                <wp:positionH relativeFrom="margin">
                  <wp:posOffset>3227070</wp:posOffset>
                </wp:positionH>
                <wp:positionV relativeFrom="paragraph">
                  <wp:posOffset>1495425</wp:posOffset>
                </wp:positionV>
                <wp:extent cx="2621280" cy="2590800"/>
                <wp:effectExtent l="0" t="0" r="7620" b="0"/>
                <wp:wrapNone/>
                <wp:docPr id="1883156278" name="Zone de texte 1"/>
                <wp:cNvGraphicFramePr/>
                <a:graphic xmlns:a="http://schemas.openxmlformats.org/drawingml/2006/main">
                  <a:graphicData uri="http://schemas.microsoft.com/office/word/2010/wordprocessingShape">
                    <wps:wsp>
                      <wps:cNvSpPr txBox="1"/>
                      <wps:spPr>
                        <a:xfrm>
                          <a:off x="0" y="0"/>
                          <a:ext cx="2621280" cy="2590800"/>
                        </a:xfrm>
                        <a:prstGeom prst="rect">
                          <a:avLst/>
                        </a:prstGeom>
                        <a:solidFill>
                          <a:schemeClr val="lt1"/>
                        </a:solidFill>
                        <a:ln w="6350">
                          <a:noFill/>
                        </a:ln>
                      </wps:spPr>
                      <wps:txbx>
                        <w:txbxContent>
                          <w:p w14:paraId="3D0D2CE9" w14:textId="7EF3E282" w:rsidR="009D0A8F" w:rsidRDefault="009D0A8F" w:rsidP="009D0A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EBB773" id="_x0000_t202" coordsize="21600,21600" o:spt="202" path="m,l,21600r21600,l21600,xe">
                <v:stroke joinstyle="miter"/>
                <v:path gradientshapeok="t" o:connecttype="rect"/>
              </v:shapetype>
              <v:shape id="Zone de texte 1" o:spid="_x0000_s1027" type="#_x0000_t202" style="position:absolute;margin-left:254.1pt;margin-top:117.75pt;width:206.4pt;height:204pt;z-index:251651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wUMQIAAFwEAAAOAAAAZHJzL2Uyb0RvYy54bWysVEtv2zAMvg/YfxB0X+x4SZYacYosRYYB&#10;QVsgLXpWZCk2IIuapMTOfv0oOa91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" fillcolor="white [3201]" stroked="f" strokeweight=".5pt">
                <v:textbox>
                  <w:txbxContent>
                    <w:p w14:paraId="3D0D2CE9" w14:textId="7EF3E282" w:rsidR="009D0A8F" w:rsidRDefault="009D0A8F" w:rsidP="009D0A8F"/>
                  </w:txbxContent>
                </v:textbox>
                <w10:wrap anchorx="margin"/>
              </v:shape>
            </w:pict>
          </mc:Fallback>
        </mc:AlternateContent>
      </w:r>
      <w:r w:rsidRPr="009D0A8F">
        <w:rPr>
          <w:rFonts w:ascii="Times New Roman" w:hAnsi="Times New Roman" w:cs="Times New Roman"/>
          <w:sz w:val="24"/>
          <w:szCs w:val="24"/>
          <w:lang w:val="fr-BF"/>
        </w:rPr>
        <w:t xml:space="preserve">Ce projet nous a été très bénéfique et nous a permis d’apprendre davantage de l’IDE et de plusieurs autres outils dans le cadre du développement de l’application </w:t>
      </w:r>
      <w:proofErr w:type="spellStart"/>
      <w:r w:rsidRPr="009D0A8F">
        <w:rPr>
          <w:rFonts w:ascii="Times New Roman" w:hAnsi="Times New Roman" w:cs="Times New Roman"/>
          <w:sz w:val="24"/>
          <w:szCs w:val="24"/>
          <w:lang w:val="fr-BF"/>
        </w:rPr>
        <w:t>EventConnect</w:t>
      </w:r>
      <w:proofErr w:type="spellEnd"/>
    </w:p>
    <w:p w14:paraId="6A93A8A5" w14:textId="77777777" w:rsidR="00096948" w:rsidRDefault="00096948">
      <w:pPr>
        <w:rPr>
          <w:lang w:val="fr-FR"/>
        </w:rPr>
      </w:pPr>
    </w:p>
    <w:p w14:paraId="19993FC8" w14:textId="77777777" w:rsidR="00096948" w:rsidRDefault="00096948">
      <w:pPr>
        <w:rPr>
          <w:lang w:val="fr-FR"/>
        </w:rPr>
      </w:pPr>
    </w:p>
    <w:p w14:paraId="31CCE198" w14:textId="7F533EA8" w:rsidR="00A13B0D" w:rsidRDefault="00096948">
      <w:pPr>
        <w:rPr>
          <w:lang w:val="fr-FR"/>
        </w:rPr>
      </w:pPr>
      <w:r>
        <w:rPr>
          <w:noProof/>
          <w:lang w:val="fr-FR"/>
        </w:rPr>
        <mc:AlternateContent>
          <mc:Choice Requires="wps">
            <w:drawing>
              <wp:anchor distT="0" distB="0" distL="114300" distR="114300" simplePos="0" relativeHeight="251652608" behindDoc="0" locked="0" layoutInCell="1" allowOverlap="1" wp14:anchorId="5528B23A" wp14:editId="1B5F573A">
                <wp:simplePos x="0" y="0"/>
                <wp:positionH relativeFrom="column">
                  <wp:posOffset>-259080</wp:posOffset>
                </wp:positionH>
                <wp:positionV relativeFrom="paragraph">
                  <wp:posOffset>210185</wp:posOffset>
                </wp:positionV>
                <wp:extent cx="3032760" cy="2880360"/>
                <wp:effectExtent l="0" t="0" r="0" b="0"/>
                <wp:wrapNone/>
                <wp:docPr id="435886289" name="Zone de texte 1"/>
                <wp:cNvGraphicFramePr/>
                <a:graphic xmlns:a="http://schemas.openxmlformats.org/drawingml/2006/main">
                  <a:graphicData uri="http://schemas.microsoft.com/office/word/2010/wordprocessingShape">
                    <wps:wsp>
                      <wps:cNvSpPr txBox="1"/>
                      <wps:spPr>
                        <a:xfrm>
                          <a:off x="0" y="0"/>
                          <a:ext cx="3032760" cy="2880360"/>
                        </a:xfrm>
                        <a:prstGeom prst="rect">
                          <a:avLst/>
                        </a:prstGeom>
                        <a:solidFill>
                          <a:schemeClr val="lt1"/>
                        </a:solidFill>
                        <a:ln w="6350">
                          <a:noFill/>
                        </a:ln>
                      </wps:spPr>
                      <wps:txbx>
                        <w:txbxContent>
                          <w:p w14:paraId="54E71822" w14:textId="10CBAE3E" w:rsidR="009D0A8F" w:rsidRDefault="00096948">
                            <w:r>
                              <w:rPr>
                                <w:noProof/>
                              </w:rPr>
                              <w:drawing>
                                <wp:inline distT="0" distB="0" distL="0" distR="0" wp14:anchorId="65193F83" wp14:editId="64F47224">
                                  <wp:extent cx="1408430" cy="2782570"/>
                                  <wp:effectExtent l="0" t="0" r="1270" b="0"/>
                                  <wp:docPr id="194931716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8430" cy="2782570"/>
                                          </a:xfrm>
                                          <a:prstGeom prst="rect">
                                            <a:avLst/>
                                          </a:prstGeom>
                                          <a:noFill/>
                                          <a:ln>
                                            <a:noFill/>
                                          </a:ln>
                                        </pic:spPr>
                                      </pic:pic>
                                    </a:graphicData>
                                  </a:graphic>
                                </wp:inline>
                              </w:drawing>
                            </w:r>
                            <w:r w:rsidR="009D0A8F" w:rsidRPr="009D0A8F">
                              <w:rPr>
                                <w:noProof/>
                              </w:rPr>
                              <w:drawing>
                                <wp:inline distT="0" distB="0" distL="0" distR="0" wp14:anchorId="0932A3AF" wp14:editId="7179E10D">
                                  <wp:extent cx="2628900" cy="2590800"/>
                                  <wp:effectExtent l="0" t="0" r="0" b="0"/>
                                  <wp:docPr id="18330852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590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28B23A" id="_x0000_s1028" type="#_x0000_t202" style="position:absolute;margin-left:-20.4pt;margin-top:16.55pt;width:238.8pt;height:226.8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" fillcolor="white [3201]" stroked="f" strokeweight=".5pt">
                <v:textbox>
                  <w:txbxContent>
                    <w:p w14:paraId="54E71822" w14:textId="10CBAE3E" w:rsidR="009D0A8F" w:rsidRDefault="00096948">
                      <w:r>
                        <w:rPr>
                          <w:noProof/>
                        </w:rPr>
                        <w:drawing>
                          <wp:inline distT="0" distB="0" distL="0" distR="0" wp14:anchorId="65193F83" wp14:editId="64F47224">
                            <wp:extent cx="1408430" cy="2782570"/>
                            <wp:effectExtent l="0" t="0" r="1270" b="0"/>
                            <wp:docPr id="194931716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8430" cy="2782570"/>
                                    </a:xfrm>
                                    <a:prstGeom prst="rect">
                                      <a:avLst/>
                                    </a:prstGeom>
                                    <a:noFill/>
                                    <a:ln>
                                      <a:noFill/>
                                    </a:ln>
                                  </pic:spPr>
                                </pic:pic>
                              </a:graphicData>
                            </a:graphic>
                          </wp:inline>
                        </w:drawing>
                      </w:r>
                      <w:r w:rsidR="009D0A8F" w:rsidRPr="009D0A8F">
                        <w:rPr>
                          <w:noProof/>
                        </w:rPr>
                        <w:drawing>
                          <wp:inline distT="0" distB="0" distL="0" distR="0" wp14:anchorId="0932A3AF" wp14:editId="7179E10D">
                            <wp:extent cx="2628900" cy="2590800"/>
                            <wp:effectExtent l="0" t="0" r="0" b="0"/>
                            <wp:docPr id="18330852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590800"/>
                                    </a:xfrm>
                                    <a:prstGeom prst="rect">
                                      <a:avLst/>
                                    </a:prstGeom>
                                    <a:noFill/>
                                    <a:ln>
                                      <a:noFill/>
                                    </a:ln>
                                  </pic:spPr>
                                </pic:pic>
                              </a:graphicData>
                            </a:graphic>
                          </wp:inline>
                        </w:drawing>
                      </w:r>
                    </w:p>
                  </w:txbxContent>
                </v:textbox>
              </v:shape>
            </w:pict>
          </mc:Fallback>
        </mc:AlternateContent>
      </w:r>
      <w:r w:rsidR="009D0A8F">
        <w:rPr>
          <w:noProof/>
          <w:lang w:val="fr-FR"/>
        </w:rPr>
        <mc:AlternateContent>
          <mc:Choice Requires="wps">
            <w:drawing>
              <wp:anchor distT="0" distB="0" distL="114300" distR="114300" simplePos="0" relativeHeight="251660800" behindDoc="0" locked="0" layoutInCell="1" allowOverlap="1" wp14:anchorId="3E3A5C85" wp14:editId="11B08BD3">
                <wp:simplePos x="0" y="0"/>
                <wp:positionH relativeFrom="column">
                  <wp:posOffset>3131820</wp:posOffset>
                </wp:positionH>
                <wp:positionV relativeFrom="paragraph">
                  <wp:posOffset>186055</wp:posOffset>
                </wp:positionV>
                <wp:extent cx="3032760" cy="2880360"/>
                <wp:effectExtent l="0" t="0" r="0" b="0"/>
                <wp:wrapNone/>
                <wp:docPr id="1061234625" name="Zone de texte 1"/>
                <wp:cNvGraphicFramePr/>
                <a:graphic xmlns:a="http://schemas.openxmlformats.org/drawingml/2006/main">
                  <a:graphicData uri="http://schemas.microsoft.com/office/word/2010/wordprocessingShape">
                    <wps:wsp>
                      <wps:cNvSpPr txBox="1"/>
                      <wps:spPr>
                        <a:xfrm>
                          <a:off x="0" y="0"/>
                          <a:ext cx="3032760" cy="2880360"/>
                        </a:xfrm>
                        <a:prstGeom prst="rect">
                          <a:avLst/>
                        </a:prstGeom>
                        <a:solidFill>
                          <a:schemeClr val="lt1"/>
                        </a:solidFill>
                        <a:ln w="6350">
                          <a:noFill/>
                        </a:ln>
                      </wps:spPr>
                      <wps:txbx>
                        <w:txbxContent>
                          <w:p w14:paraId="4376E877" w14:textId="2B118204" w:rsidR="009D0A8F" w:rsidRDefault="00096948" w:rsidP="009D0A8F">
                            <w:r>
                              <w:rPr>
                                <w:noProof/>
                              </w:rPr>
                              <w:drawing>
                                <wp:inline distT="0" distB="0" distL="0" distR="0" wp14:anchorId="398B62FA" wp14:editId="59B58C3F">
                                  <wp:extent cx="1177925" cy="2782570"/>
                                  <wp:effectExtent l="0" t="0" r="3175" b="0"/>
                                  <wp:docPr id="768006685" name="Image 5" descr="Une image contenant capture d’écran, texte,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06685" name="Image 5" descr="Une image contenant capture d’écran, texte, multimédia, logiciel&#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7925" cy="2782570"/>
                                          </a:xfrm>
                                          <a:prstGeom prst="rect">
                                            <a:avLst/>
                                          </a:prstGeom>
                                          <a:noFill/>
                                          <a:ln>
                                            <a:noFill/>
                                          </a:ln>
                                        </pic:spPr>
                                      </pic:pic>
                                    </a:graphicData>
                                  </a:graphic>
                                </wp:inline>
                              </w:drawing>
                            </w:r>
                            <w:r w:rsidR="009D0A8F" w:rsidRPr="009D0A8F">
                              <w:rPr>
                                <w:noProof/>
                              </w:rPr>
                              <w:drawing>
                                <wp:inline distT="0" distB="0" distL="0" distR="0" wp14:anchorId="43C0F62C" wp14:editId="5CB0C0C3">
                                  <wp:extent cx="2628900" cy="2590800"/>
                                  <wp:effectExtent l="0" t="0" r="0" b="0"/>
                                  <wp:docPr id="2728329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590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A5C85" id="_x0000_s1029" type="#_x0000_t202" style="position:absolute;margin-left:246.6pt;margin-top:14.65pt;width:238.8pt;height:226.8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" fillcolor="white [3201]" stroked="f" strokeweight=".5pt">
                <v:textbox>
                  <w:txbxContent>
                    <w:p w14:paraId="4376E877" w14:textId="2B118204" w:rsidR="009D0A8F" w:rsidRDefault="00096948" w:rsidP="009D0A8F">
                      <w:r>
                        <w:rPr>
                          <w:noProof/>
                        </w:rPr>
                        <w:drawing>
                          <wp:inline distT="0" distB="0" distL="0" distR="0" wp14:anchorId="398B62FA" wp14:editId="59B58C3F">
                            <wp:extent cx="1177925" cy="2782570"/>
                            <wp:effectExtent l="0" t="0" r="3175" b="0"/>
                            <wp:docPr id="768006685" name="Image 5" descr="Une image contenant capture d’écran, texte,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06685" name="Image 5" descr="Une image contenant capture d’écran, texte, multimédia, logiciel&#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7925" cy="2782570"/>
                                    </a:xfrm>
                                    <a:prstGeom prst="rect">
                                      <a:avLst/>
                                    </a:prstGeom>
                                    <a:noFill/>
                                    <a:ln>
                                      <a:noFill/>
                                    </a:ln>
                                  </pic:spPr>
                                </pic:pic>
                              </a:graphicData>
                            </a:graphic>
                          </wp:inline>
                        </w:drawing>
                      </w:r>
                      <w:r w:rsidR="009D0A8F" w:rsidRPr="009D0A8F">
                        <w:rPr>
                          <w:noProof/>
                        </w:rPr>
                        <w:drawing>
                          <wp:inline distT="0" distB="0" distL="0" distR="0" wp14:anchorId="43C0F62C" wp14:editId="5CB0C0C3">
                            <wp:extent cx="2628900" cy="2590800"/>
                            <wp:effectExtent l="0" t="0" r="0" b="0"/>
                            <wp:docPr id="2728329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590800"/>
                                    </a:xfrm>
                                    <a:prstGeom prst="rect">
                                      <a:avLst/>
                                    </a:prstGeom>
                                    <a:noFill/>
                                    <a:ln>
                                      <a:noFill/>
                                    </a:ln>
                                  </pic:spPr>
                                </pic:pic>
                              </a:graphicData>
                            </a:graphic>
                          </wp:inline>
                        </w:drawing>
                      </w:r>
                    </w:p>
                  </w:txbxContent>
                </v:textbox>
              </v:shape>
            </w:pict>
          </mc:Fallback>
        </mc:AlternateContent>
      </w:r>
      <w:r>
        <w:rPr>
          <w:lang w:val="fr-FR"/>
        </w:rPr>
        <w:t>Annexe captures d’écran</w:t>
      </w:r>
    </w:p>
    <w:p w14:paraId="523F710F" w14:textId="77777777" w:rsidR="00096948" w:rsidRDefault="00096948">
      <w:pPr>
        <w:rPr>
          <w:lang w:val="fr-FR"/>
        </w:rPr>
      </w:pPr>
    </w:p>
    <w:p w14:paraId="4BA8C532" w14:textId="649D24DA" w:rsidR="009D0A8F" w:rsidRDefault="009D0A8F" w:rsidP="009D0A8F">
      <w:pPr>
        <w:tabs>
          <w:tab w:val="left" w:pos="5664"/>
          <w:tab w:val="left" w:pos="6756"/>
        </w:tabs>
        <w:rPr>
          <w:lang w:val="fr-FR"/>
        </w:rPr>
      </w:pPr>
      <w:r>
        <w:rPr>
          <w:lang w:val="fr-FR"/>
        </w:rPr>
        <w:tab/>
      </w:r>
      <w:r>
        <w:rPr>
          <w:lang w:val="fr-FR"/>
        </w:rPr>
        <w:tab/>
      </w:r>
    </w:p>
    <w:p w14:paraId="0E4DF983" w14:textId="77777777" w:rsidR="009D0A8F" w:rsidRPr="009D0A8F" w:rsidRDefault="009D0A8F" w:rsidP="009D0A8F">
      <w:pPr>
        <w:rPr>
          <w:lang w:val="fr-FR"/>
        </w:rPr>
      </w:pPr>
    </w:p>
    <w:p w14:paraId="56207858" w14:textId="77777777" w:rsidR="009D0A8F" w:rsidRPr="009D0A8F" w:rsidRDefault="009D0A8F" w:rsidP="009D0A8F">
      <w:pPr>
        <w:rPr>
          <w:lang w:val="fr-FR"/>
        </w:rPr>
      </w:pPr>
    </w:p>
    <w:p w14:paraId="7568A1B1" w14:textId="77777777" w:rsidR="009D0A8F" w:rsidRPr="009D0A8F" w:rsidRDefault="009D0A8F" w:rsidP="009D0A8F">
      <w:pPr>
        <w:rPr>
          <w:lang w:val="fr-FR"/>
        </w:rPr>
      </w:pPr>
    </w:p>
    <w:p w14:paraId="5F69AB64" w14:textId="77777777" w:rsidR="009D0A8F" w:rsidRPr="009D0A8F" w:rsidRDefault="009D0A8F" w:rsidP="009D0A8F">
      <w:pPr>
        <w:rPr>
          <w:lang w:val="fr-FR"/>
        </w:rPr>
      </w:pPr>
    </w:p>
    <w:p w14:paraId="194C973C" w14:textId="77777777" w:rsidR="009D0A8F" w:rsidRPr="009D0A8F" w:rsidRDefault="009D0A8F" w:rsidP="009D0A8F">
      <w:pPr>
        <w:rPr>
          <w:lang w:val="fr-FR"/>
        </w:rPr>
      </w:pPr>
    </w:p>
    <w:p w14:paraId="3CAB21CA" w14:textId="77777777" w:rsidR="009D0A8F" w:rsidRPr="009D0A8F" w:rsidRDefault="009D0A8F" w:rsidP="009D0A8F">
      <w:pPr>
        <w:rPr>
          <w:lang w:val="fr-FR"/>
        </w:rPr>
      </w:pPr>
    </w:p>
    <w:p w14:paraId="7A893790" w14:textId="77777777" w:rsidR="009D0A8F" w:rsidRPr="009D0A8F" w:rsidRDefault="009D0A8F" w:rsidP="009D0A8F">
      <w:pPr>
        <w:rPr>
          <w:lang w:val="fr-FR"/>
        </w:rPr>
      </w:pPr>
    </w:p>
    <w:p w14:paraId="25220B26" w14:textId="5C1CFF03" w:rsidR="009D0A8F" w:rsidRPr="009D0A8F" w:rsidRDefault="00096948" w:rsidP="009D0A8F">
      <w:pPr>
        <w:rPr>
          <w:lang w:val="fr-FR"/>
        </w:rPr>
      </w:pPr>
      <w:r>
        <w:rPr>
          <w:noProof/>
          <w:lang w:val="fr-FR"/>
        </w:rPr>
        <mc:AlternateContent>
          <mc:Choice Requires="wps">
            <w:drawing>
              <wp:anchor distT="0" distB="0" distL="114300" distR="114300" simplePos="0" relativeHeight="251659776" behindDoc="0" locked="0" layoutInCell="1" allowOverlap="1" wp14:anchorId="5F7002F6" wp14:editId="62DA159F">
                <wp:simplePos x="0" y="0"/>
                <wp:positionH relativeFrom="column">
                  <wp:posOffset>3154680</wp:posOffset>
                </wp:positionH>
                <wp:positionV relativeFrom="paragraph">
                  <wp:posOffset>29845</wp:posOffset>
                </wp:positionV>
                <wp:extent cx="2659380" cy="495300"/>
                <wp:effectExtent l="0" t="0" r="26670" b="19050"/>
                <wp:wrapNone/>
                <wp:docPr id="1043053314" name="Zone de texte 9"/>
                <wp:cNvGraphicFramePr/>
                <a:graphic xmlns:a="http://schemas.openxmlformats.org/drawingml/2006/main">
                  <a:graphicData uri="http://schemas.microsoft.com/office/word/2010/wordprocessingShape">
                    <wps:wsp>
                      <wps:cNvSpPr txBox="1"/>
                      <wps:spPr>
                        <a:xfrm>
                          <a:off x="0" y="0"/>
                          <a:ext cx="2659380" cy="495300"/>
                        </a:xfrm>
                        <a:prstGeom prst="rect">
                          <a:avLst/>
                        </a:prstGeom>
                        <a:solidFill>
                          <a:schemeClr val="lt1"/>
                        </a:solidFill>
                        <a:ln w="6350">
                          <a:solidFill>
                            <a:prstClr val="black"/>
                          </a:solidFill>
                        </a:ln>
                      </wps:spPr>
                      <wps:txbx>
                        <w:txbxContent>
                          <w:p w14:paraId="3DC5B806" w14:textId="3259FABC" w:rsidR="00096948" w:rsidRPr="00096948" w:rsidRDefault="00096948">
                            <w:pPr>
                              <w:rPr>
                                <w:lang w:val="fr-FR"/>
                              </w:rPr>
                            </w:pPr>
                            <w:r w:rsidRPr="003A7DC3">
                              <w:rPr>
                                <w:b/>
                                <w:bCs/>
                                <w:lang w:val="fr-FR"/>
                              </w:rPr>
                              <w:t xml:space="preserve">Capture </w:t>
                            </w:r>
                            <w:proofErr w:type="gramStart"/>
                            <w:r w:rsidRPr="003A7DC3">
                              <w:rPr>
                                <w:b/>
                                <w:bCs/>
                                <w:lang w:val="fr-FR"/>
                              </w:rPr>
                              <w:t>2</w:t>
                            </w:r>
                            <w:r w:rsidRPr="00096948">
                              <w:rPr>
                                <w:lang w:val="fr-FR"/>
                              </w:rPr>
                              <w:t>:</w:t>
                            </w:r>
                            <w:proofErr w:type="gramEnd"/>
                            <w:r w:rsidRPr="00096948">
                              <w:rPr>
                                <w:lang w:val="fr-FR"/>
                              </w:rPr>
                              <w:t xml:space="preserve"> Formulaire pour ajouter un </w:t>
                            </w:r>
                            <w:proofErr w:type="gramStart"/>
                            <w:r w:rsidRPr="00096948">
                              <w:rPr>
                                <w:lang w:val="fr-FR"/>
                              </w:rPr>
                              <w:t>n</w:t>
                            </w:r>
                            <w:r>
                              <w:rPr>
                                <w:lang w:val="fr-FR"/>
                              </w:rPr>
                              <w:t>ouveau</w:t>
                            </w:r>
                            <w:proofErr w:type="gramEnd"/>
                            <w:r>
                              <w:rPr>
                                <w:lang w:val="fr-FR"/>
                              </w:rPr>
                              <w:t xml:space="preserve"> événement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002F6" id="Zone de texte 9" o:spid="_x0000_s1030" type="#_x0000_t202" style="position:absolute;margin-left:248.4pt;margin-top:2.35pt;width:209.4pt;height:3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" fillcolor="white [3201]" strokeweight=".5pt">
                <v:textbox>
                  <w:txbxContent>
                    <w:p w14:paraId="3DC5B806" w14:textId="3259FABC" w:rsidR="00096948" w:rsidRPr="00096948" w:rsidRDefault="00096948">
                      <w:pPr>
                        <w:rPr>
                          <w:lang w:val="fr-FR"/>
                        </w:rPr>
                      </w:pPr>
                      <w:r w:rsidRPr="003A7DC3">
                        <w:rPr>
                          <w:b/>
                          <w:bCs/>
                          <w:lang w:val="fr-FR"/>
                        </w:rPr>
                        <w:t xml:space="preserve">Capture </w:t>
                      </w:r>
                      <w:proofErr w:type="gramStart"/>
                      <w:r w:rsidRPr="003A7DC3">
                        <w:rPr>
                          <w:b/>
                          <w:bCs/>
                          <w:lang w:val="fr-FR"/>
                        </w:rPr>
                        <w:t>2</w:t>
                      </w:r>
                      <w:r w:rsidRPr="00096948">
                        <w:rPr>
                          <w:lang w:val="fr-FR"/>
                        </w:rPr>
                        <w:t>:</w:t>
                      </w:r>
                      <w:proofErr w:type="gramEnd"/>
                      <w:r w:rsidRPr="00096948">
                        <w:rPr>
                          <w:lang w:val="fr-FR"/>
                        </w:rPr>
                        <w:t xml:space="preserve"> Formulaire pour ajouter un </w:t>
                      </w:r>
                      <w:proofErr w:type="gramStart"/>
                      <w:r w:rsidRPr="00096948">
                        <w:rPr>
                          <w:lang w:val="fr-FR"/>
                        </w:rPr>
                        <w:t>n</w:t>
                      </w:r>
                      <w:r>
                        <w:rPr>
                          <w:lang w:val="fr-FR"/>
                        </w:rPr>
                        <w:t>ouveau</w:t>
                      </w:r>
                      <w:proofErr w:type="gramEnd"/>
                      <w:r>
                        <w:rPr>
                          <w:lang w:val="fr-FR"/>
                        </w:rPr>
                        <w:t xml:space="preserve"> événement</w:t>
                      </w:r>
                    </w:p>
                  </w:txbxContent>
                </v:textbox>
              </v:shape>
            </w:pict>
          </mc:Fallback>
        </mc:AlternateContent>
      </w:r>
      <w:r>
        <w:rPr>
          <w:noProof/>
          <w:lang w:val="fr-FR"/>
        </w:rPr>
        <mc:AlternateContent>
          <mc:Choice Requires="wps">
            <w:drawing>
              <wp:anchor distT="0" distB="0" distL="114300" distR="114300" simplePos="0" relativeHeight="251658752" behindDoc="0" locked="0" layoutInCell="1" allowOverlap="1" wp14:anchorId="5074EC7E" wp14:editId="05113872">
                <wp:simplePos x="0" y="0"/>
                <wp:positionH relativeFrom="column">
                  <wp:posOffset>-266700</wp:posOffset>
                </wp:positionH>
                <wp:positionV relativeFrom="paragraph">
                  <wp:posOffset>151765</wp:posOffset>
                </wp:positionV>
                <wp:extent cx="2423160" cy="251460"/>
                <wp:effectExtent l="0" t="0" r="15240" b="15240"/>
                <wp:wrapNone/>
                <wp:docPr id="1300463334" name="Zone de texte 8"/>
                <wp:cNvGraphicFramePr/>
                <a:graphic xmlns:a="http://schemas.openxmlformats.org/drawingml/2006/main">
                  <a:graphicData uri="http://schemas.microsoft.com/office/word/2010/wordprocessingShape">
                    <wps:wsp>
                      <wps:cNvSpPr txBox="1"/>
                      <wps:spPr>
                        <a:xfrm>
                          <a:off x="0" y="0"/>
                          <a:ext cx="2423160" cy="251460"/>
                        </a:xfrm>
                        <a:prstGeom prst="rect">
                          <a:avLst/>
                        </a:prstGeom>
                        <a:solidFill>
                          <a:schemeClr val="lt1"/>
                        </a:solidFill>
                        <a:ln w="6350">
                          <a:solidFill>
                            <a:prstClr val="black"/>
                          </a:solidFill>
                        </a:ln>
                      </wps:spPr>
                      <wps:txbx>
                        <w:txbxContent>
                          <w:p w14:paraId="24C5DF00" w14:textId="511995F7" w:rsidR="00096948" w:rsidRDefault="00096948">
                            <w:r w:rsidRPr="003A7DC3">
                              <w:rPr>
                                <w:b/>
                                <w:bCs/>
                              </w:rPr>
                              <w:t>Capture1</w:t>
                            </w:r>
                            <w:r>
                              <w:t xml:space="preserve">: </w:t>
                            </w:r>
                            <w:proofErr w:type="spellStart"/>
                            <w:r>
                              <w:t>Liste</w:t>
                            </w:r>
                            <w:proofErr w:type="spellEnd"/>
                            <w:r>
                              <w:t xml:space="preserve"> des </w:t>
                            </w:r>
                            <w:proofErr w:type="spellStart"/>
                            <w:r>
                              <w:t>événements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4EC7E" id="Zone de texte 8" o:spid="_x0000_s1031" type="#_x0000_t202" style="position:absolute;margin-left:-21pt;margin-top:11.95pt;width:190.8pt;height:19.8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" fillcolor="white [3201]" strokeweight=".5pt">
                <v:textbox>
                  <w:txbxContent>
                    <w:p w14:paraId="24C5DF00" w14:textId="511995F7" w:rsidR="00096948" w:rsidRDefault="00096948">
                      <w:r w:rsidRPr="003A7DC3">
                        <w:rPr>
                          <w:b/>
                          <w:bCs/>
                        </w:rPr>
                        <w:t>Capture1</w:t>
                      </w:r>
                      <w:r>
                        <w:t xml:space="preserve">: </w:t>
                      </w:r>
                      <w:proofErr w:type="spellStart"/>
                      <w:r>
                        <w:t>Liste</w:t>
                      </w:r>
                      <w:proofErr w:type="spellEnd"/>
                      <w:r>
                        <w:t xml:space="preserve"> des </w:t>
                      </w:r>
                      <w:proofErr w:type="spellStart"/>
                      <w:r>
                        <w:t>événements</w:t>
                      </w:r>
                      <w:proofErr w:type="spellEnd"/>
                    </w:p>
                  </w:txbxContent>
                </v:textbox>
              </v:shape>
            </w:pict>
          </mc:Fallback>
        </mc:AlternateContent>
      </w:r>
    </w:p>
    <w:p w14:paraId="2FB13560" w14:textId="77777777" w:rsidR="009D0A8F" w:rsidRDefault="009D0A8F" w:rsidP="009D0A8F">
      <w:pPr>
        <w:rPr>
          <w:lang w:val="fr-FR"/>
        </w:rPr>
      </w:pPr>
    </w:p>
    <w:p w14:paraId="4CF70CA8" w14:textId="678D1AB3" w:rsidR="009D0A8F" w:rsidRDefault="00096948" w:rsidP="009D0A8F">
      <w:pPr>
        <w:rPr>
          <w:lang w:val="fr-FR"/>
        </w:rPr>
      </w:pPr>
      <w:r>
        <w:rPr>
          <w:noProof/>
          <w:lang w:val="fr-FR"/>
        </w:rPr>
        <w:lastRenderedPageBreak/>
        <mc:AlternateContent>
          <mc:Choice Requires="wps">
            <w:drawing>
              <wp:anchor distT="0" distB="0" distL="114300" distR="114300" simplePos="0" relativeHeight="251654656" behindDoc="0" locked="0" layoutInCell="1" allowOverlap="1" wp14:anchorId="7048319D" wp14:editId="7F42A48C">
                <wp:simplePos x="0" y="0"/>
                <wp:positionH relativeFrom="column">
                  <wp:posOffset>3268980</wp:posOffset>
                </wp:positionH>
                <wp:positionV relativeFrom="paragraph">
                  <wp:posOffset>140335</wp:posOffset>
                </wp:positionV>
                <wp:extent cx="3032760" cy="2880360"/>
                <wp:effectExtent l="0" t="0" r="0" b="0"/>
                <wp:wrapNone/>
                <wp:docPr id="752035489" name="Zone de texte 1"/>
                <wp:cNvGraphicFramePr/>
                <a:graphic xmlns:a="http://schemas.openxmlformats.org/drawingml/2006/main">
                  <a:graphicData uri="http://schemas.microsoft.com/office/word/2010/wordprocessingShape">
                    <wps:wsp>
                      <wps:cNvSpPr txBox="1"/>
                      <wps:spPr>
                        <a:xfrm>
                          <a:off x="0" y="0"/>
                          <a:ext cx="3032760" cy="2880360"/>
                        </a:xfrm>
                        <a:prstGeom prst="rect">
                          <a:avLst/>
                        </a:prstGeom>
                        <a:solidFill>
                          <a:schemeClr val="lt1"/>
                        </a:solidFill>
                        <a:ln w="6350">
                          <a:noFill/>
                        </a:ln>
                      </wps:spPr>
                      <wps:txbx>
                        <w:txbxContent>
                          <w:p w14:paraId="4FEB6005" w14:textId="585FE0A5" w:rsidR="009D0A8F" w:rsidRDefault="00096948" w:rsidP="009D0A8F">
                            <w:r>
                              <w:rPr>
                                <w:noProof/>
                              </w:rPr>
                              <w:drawing>
                                <wp:inline distT="0" distB="0" distL="0" distR="0" wp14:anchorId="0437D377" wp14:editId="713A0396">
                                  <wp:extent cx="1464945" cy="2782570"/>
                                  <wp:effectExtent l="0" t="0" r="1905" b="0"/>
                                  <wp:docPr id="357743860" name="Image 7" descr="Une image contenant texte, capture d’écran,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43860" name="Image 7" descr="Une image contenant texte, capture d’écran, multimédia, logiciel&#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4945" cy="2782570"/>
                                          </a:xfrm>
                                          <a:prstGeom prst="rect">
                                            <a:avLst/>
                                          </a:prstGeom>
                                          <a:noFill/>
                                          <a:ln>
                                            <a:noFill/>
                                          </a:ln>
                                        </pic:spPr>
                                      </pic:pic>
                                    </a:graphicData>
                                  </a:graphic>
                                </wp:inline>
                              </w:drawing>
                            </w:r>
                            <w:r w:rsidR="009D0A8F" w:rsidRPr="009D0A8F">
                              <w:rPr>
                                <w:noProof/>
                              </w:rPr>
                              <w:drawing>
                                <wp:inline distT="0" distB="0" distL="0" distR="0" wp14:anchorId="1C077659" wp14:editId="6553FEF5">
                                  <wp:extent cx="2628900" cy="2590800"/>
                                  <wp:effectExtent l="0" t="0" r="0" b="0"/>
                                  <wp:docPr id="720438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590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48319D" id="_x0000_s1032" type="#_x0000_t202" style="position:absolute;margin-left:257.4pt;margin-top:11.05pt;width:238.8pt;height:226.8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" fillcolor="white [3201]" stroked="f" strokeweight=".5pt">
                <v:textbox>
                  <w:txbxContent>
                    <w:p w14:paraId="4FEB6005" w14:textId="585FE0A5" w:rsidR="009D0A8F" w:rsidRDefault="00096948" w:rsidP="009D0A8F">
                      <w:r>
                        <w:rPr>
                          <w:noProof/>
                        </w:rPr>
                        <w:drawing>
                          <wp:inline distT="0" distB="0" distL="0" distR="0" wp14:anchorId="0437D377" wp14:editId="713A0396">
                            <wp:extent cx="1464945" cy="2782570"/>
                            <wp:effectExtent l="0" t="0" r="1905" b="0"/>
                            <wp:docPr id="357743860" name="Image 7" descr="Une image contenant texte, capture d’écran,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43860" name="Image 7" descr="Une image contenant texte, capture d’écran, multimédia, logiciel&#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4945" cy="2782570"/>
                                    </a:xfrm>
                                    <a:prstGeom prst="rect">
                                      <a:avLst/>
                                    </a:prstGeom>
                                    <a:noFill/>
                                    <a:ln>
                                      <a:noFill/>
                                    </a:ln>
                                  </pic:spPr>
                                </pic:pic>
                              </a:graphicData>
                            </a:graphic>
                          </wp:inline>
                        </w:drawing>
                      </w:r>
                      <w:r w:rsidR="009D0A8F" w:rsidRPr="009D0A8F">
                        <w:rPr>
                          <w:noProof/>
                        </w:rPr>
                        <w:drawing>
                          <wp:inline distT="0" distB="0" distL="0" distR="0" wp14:anchorId="1C077659" wp14:editId="6553FEF5">
                            <wp:extent cx="2628900" cy="2590800"/>
                            <wp:effectExtent l="0" t="0" r="0" b="0"/>
                            <wp:docPr id="720438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590800"/>
                                    </a:xfrm>
                                    <a:prstGeom prst="rect">
                                      <a:avLst/>
                                    </a:prstGeom>
                                    <a:noFill/>
                                    <a:ln>
                                      <a:noFill/>
                                    </a:ln>
                                  </pic:spPr>
                                </pic:pic>
                              </a:graphicData>
                            </a:graphic>
                          </wp:inline>
                        </w:drawing>
                      </w:r>
                    </w:p>
                  </w:txbxContent>
                </v:textbox>
              </v:shape>
            </w:pict>
          </mc:Fallback>
        </mc:AlternateContent>
      </w:r>
      <w:r>
        <w:rPr>
          <w:noProof/>
          <w:lang w:val="fr-FR"/>
        </w:rPr>
        <mc:AlternateContent>
          <mc:Choice Requires="wps">
            <w:drawing>
              <wp:anchor distT="0" distB="0" distL="114300" distR="114300" simplePos="0" relativeHeight="251653632" behindDoc="0" locked="0" layoutInCell="1" allowOverlap="1" wp14:anchorId="4C23A2F6" wp14:editId="13E281C9">
                <wp:simplePos x="0" y="0"/>
                <wp:positionH relativeFrom="column">
                  <wp:posOffset>-137160</wp:posOffset>
                </wp:positionH>
                <wp:positionV relativeFrom="paragraph">
                  <wp:posOffset>170815</wp:posOffset>
                </wp:positionV>
                <wp:extent cx="3032760" cy="2880360"/>
                <wp:effectExtent l="0" t="0" r="0" b="0"/>
                <wp:wrapNone/>
                <wp:docPr id="244835083" name="Zone de texte 1"/>
                <wp:cNvGraphicFramePr/>
                <a:graphic xmlns:a="http://schemas.openxmlformats.org/drawingml/2006/main">
                  <a:graphicData uri="http://schemas.microsoft.com/office/word/2010/wordprocessingShape">
                    <wps:wsp>
                      <wps:cNvSpPr txBox="1"/>
                      <wps:spPr>
                        <a:xfrm>
                          <a:off x="0" y="0"/>
                          <a:ext cx="3032760" cy="2880360"/>
                        </a:xfrm>
                        <a:prstGeom prst="rect">
                          <a:avLst/>
                        </a:prstGeom>
                        <a:solidFill>
                          <a:schemeClr val="lt1"/>
                        </a:solidFill>
                        <a:ln w="6350">
                          <a:noFill/>
                        </a:ln>
                      </wps:spPr>
                      <wps:txbx>
                        <w:txbxContent>
                          <w:p w14:paraId="562E8D24" w14:textId="5D40E0DC" w:rsidR="009D0A8F" w:rsidRDefault="00096948" w:rsidP="009D0A8F">
                            <w:r>
                              <w:rPr>
                                <w:noProof/>
                              </w:rPr>
                              <w:drawing>
                                <wp:inline distT="0" distB="0" distL="0" distR="0" wp14:anchorId="7F8F2BBF" wp14:editId="1CFF4D69">
                                  <wp:extent cx="1246505" cy="2782570"/>
                                  <wp:effectExtent l="0" t="0" r="0" b="0"/>
                                  <wp:docPr id="559957181" name="Image 6" descr="Une image contenant texte, capture d’écran,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57181" name="Image 6" descr="Une image contenant texte, capture d’écran, logiciel, multimédia&#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6505" cy="2782570"/>
                                          </a:xfrm>
                                          <a:prstGeom prst="rect">
                                            <a:avLst/>
                                          </a:prstGeom>
                                          <a:noFill/>
                                          <a:ln>
                                            <a:noFill/>
                                          </a:ln>
                                        </pic:spPr>
                                      </pic:pic>
                                    </a:graphicData>
                                  </a:graphic>
                                </wp:inline>
                              </w:drawing>
                            </w:r>
                            <w:r w:rsidR="009D0A8F" w:rsidRPr="009D0A8F">
                              <w:rPr>
                                <w:noProof/>
                              </w:rPr>
                              <w:drawing>
                                <wp:inline distT="0" distB="0" distL="0" distR="0" wp14:anchorId="6414483C" wp14:editId="792421E0">
                                  <wp:extent cx="2628900" cy="2590800"/>
                                  <wp:effectExtent l="0" t="0" r="0" b="0"/>
                                  <wp:docPr id="14077027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590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23A2F6" id="_x0000_s1033" type="#_x0000_t202" style="position:absolute;margin-left:-10.8pt;margin-top:13.45pt;width:238.8pt;height:226.8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" fillcolor="white [3201]" stroked="f" strokeweight=".5pt">
                <v:textbox>
                  <w:txbxContent>
                    <w:p w14:paraId="562E8D24" w14:textId="5D40E0DC" w:rsidR="009D0A8F" w:rsidRDefault="00096948" w:rsidP="009D0A8F">
                      <w:r>
                        <w:rPr>
                          <w:noProof/>
                        </w:rPr>
                        <w:drawing>
                          <wp:inline distT="0" distB="0" distL="0" distR="0" wp14:anchorId="7F8F2BBF" wp14:editId="1CFF4D69">
                            <wp:extent cx="1246505" cy="2782570"/>
                            <wp:effectExtent l="0" t="0" r="0" b="0"/>
                            <wp:docPr id="559957181" name="Image 6" descr="Une image contenant texte, capture d’écran,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57181" name="Image 6" descr="Une image contenant texte, capture d’écran, logiciel, multimédia&#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6505" cy="2782570"/>
                                    </a:xfrm>
                                    <a:prstGeom prst="rect">
                                      <a:avLst/>
                                    </a:prstGeom>
                                    <a:noFill/>
                                    <a:ln>
                                      <a:noFill/>
                                    </a:ln>
                                  </pic:spPr>
                                </pic:pic>
                              </a:graphicData>
                            </a:graphic>
                          </wp:inline>
                        </w:drawing>
                      </w:r>
                      <w:r w:rsidR="009D0A8F" w:rsidRPr="009D0A8F">
                        <w:rPr>
                          <w:noProof/>
                        </w:rPr>
                        <w:drawing>
                          <wp:inline distT="0" distB="0" distL="0" distR="0" wp14:anchorId="6414483C" wp14:editId="792421E0">
                            <wp:extent cx="2628900" cy="2590800"/>
                            <wp:effectExtent l="0" t="0" r="0" b="0"/>
                            <wp:docPr id="14077027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590800"/>
                                    </a:xfrm>
                                    <a:prstGeom prst="rect">
                                      <a:avLst/>
                                    </a:prstGeom>
                                    <a:noFill/>
                                    <a:ln>
                                      <a:noFill/>
                                    </a:ln>
                                  </pic:spPr>
                                </pic:pic>
                              </a:graphicData>
                            </a:graphic>
                          </wp:inline>
                        </w:drawing>
                      </w:r>
                    </w:p>
                  </w:txbxContent>
                </v:textbox>
              </v:shape>
            </w:pict>
          </mc:Fallback>
        </mc:AlternateContent>
      </w:r>
    </w:p>
    <w:p w14:paraId="6385CD5F" w14:textId="4CBBE85B" w:rsidR="009D0A8F" w:rsidRDefault="009D0A8F" w:rsidP="009D0A8F">
      <w:pPr>
        <w:rPr>
          <w:lang w:val="fr-FR"/>
        </w:rPr>
      </w:pPr>
    </w:p>
    <w:p w14:paraId="5A11F08E" w14:textId="1FB1BB7B" w:rsidR="009D0A8F" w:rsidRDefault="009D0A8F" w:rsidP="009D0A8F">
      <w:pPr>
        <w:rPr>
          <w:lang w:val="fr-FR"/>
        </w:rPr>
      </w:pPr>
    </w:p>
    <w:p w14:paraId="0DD112B9" w14:textId="5A8B9319" w:rsidR="009D0A8F" w:rsidRDefault="009D0A8F" w:rsidP="009D0A8F">
      <w:pPr>
        <w:rPr>
          <w:lang w:val="fr-FR"/>
        </w:rPr>
      </w:pPr>
    </w:p>
    <w:p w14:paraId="189A7CE8" w14:textId="655ACD91" w:rsidR="009D0A8F" w:rsidRDefault="009D0A8F" w:rsidP="009D0A8F">
      <w:pPr>
        <w:tabs>
          <w:tab w:val="left" w:pos="7356"/>
        </w:tabs>
        <w:rPr>
          <w:lang w:val="fr-FR"/>
        </w:rPr>
      </w:pPr>
      <w:r>
        <w:rPr>
          <w:lang w:val="fr-FR"/>
        </w:rPr>
        <w:tab/>
      </w:r>
    </w:p>
    <w:p w14:paraId="13565AA3" w14:textId="77777777" w:rsidR="009D0A8F" w:rsidRPr="009D0A8F" w:rsidRDefault="009D0A8F" w:rsidP="009D0A8F">
      <w:pPr>
        <w:rPr>
          <w:lang w:val="fr-FR"/>
        </w:rPr>
      </w:pPr>
    </w:p>
    <w:p w14:paraId="0E5AF0B8" w14:textId="77777777" w:rsidR="009D0A8F" w:rsidRPr="009D0A8F" w:rsidRDefault="009D0A8F" w:rsidP="009D0A8F">
      <w:pPr>
        <w:rPr>
          <w:lang w:val="fr-FR"/>
        </w:rPr>
      </w:pPr>
    </w:p>
    <w:p w14:paraId="6D0DE9F0" w14:textId="77777777" w:rsidR="009D0A8F" w:rsidRPr="009D0A8F" w:rsidRDefault="009D0A8F" w:rsidP="009D0A8F">
      <w:pPr>
        <w:rPr>
          <w:lang w:val="fr-FR"/>
        </w:rPr>
      </w:pPr>
    </w:p>
    <w:p w14:paraId="7D10339B" w14:textId="77777777" w:rsidR="009D0A8F" w:rsidRPr="009D0A8F" w:rsidRDefault="009D0A8F" w:rsidP="009D0A8F">
      <w:pPr>
        <w:rPr>
          <w:lang w:val="fr-FR"/>
        </w:rPr>
      </w:pPr>
    </w:p>
    <w:p w14:paraId="0B1C7D96" w14:textId="4A9F79B1" w:rsidR="009D0A8F" w:rsidRPr="009D0A8F" w:rsidRDefault="00096948" w:rsidP="009D0A8F">
      <w:pPr>
        <w:rPr>
          <w:lang w:val="fr-FR"/>
        </w:rPr>
      </w:pPr>
      <w:r>
        <w:rPr>
          <w:noProof/>
          <w:lang w:val="fr-FR"/>
        </w:rPr>
        <mc:AlternateContent>
          <mc:Choice Requires="wps">
            <w:drawing>
              <wp:anchor distT="0" distB="0" distL="114300" distR="114300" simplePos="0" relativeHeight="251661824" behindDoc="0" locked="0" layoutInCell="1" allowOverlap="1" wp14:anchorId="26C0C2DE" wp14:editId="2A86AF8C">
                <wp:simplePos x="0" y="0"/>
                <wp:positionH relativeFrom="column">
                  <wp:posOffset>-403860</wp:posOffset>
                </wp:positionH>
                <wp:positionV relativeFrom="paragraph">
                  <wp:posOffset>370205</wp:posOffset>
                </wp:positionV>
                <wp:extent cx="3002280" cy="579120"/>
                <wp:effectExtent l="0" t="0" r="26670" b="11430"/>
                <wp:wrapNone/>
                <wp:docPr id="1268665098" name="Zone de texte 10"/>
                <wp:cNvGraphicFramePr/>
                <a:graphic xmlns:a="http://schemas.openxmlformats.org/drawingml/2006/main">
                  <a:graphicData uri="http://schemas.microsoft.com/office/word/2010/wordprocessingShape">
                    <wps:wsp>
                      <wps:cNvSpPr txBox="1"/>
                      <wps:spPr>
                        <a:xfrm>
                          <a:off x="0" y="0"/>
                          <a:ext cx="3002280" cy="579120"/>
                        </a:xfrm>
                        <a:prstGeom prst="rect">
                          <a:avLst/>
                        </a:prstGeom>
                        <a:solidFill>
                          <a:schemeClr val="lt1"/>
                        </a:solidFill>
                        <a:ln w="6350">
                          <a:solidFill>
                            <a:prstClr val="black"/>
                          </a:solidFill>
                        </a:ln>
                      </wps:spPr>
                      <wps:txbx>
                        <w:txbxContent>
                          <w:p w14:paraId="376CB552" w14:textId="11EE676B" w:rsidR="00096948" w:rsidRPr="00096948" w:rsidRDefault="00096948">
                            <w:pPr>
                              <w:rPr>
                                <w:lang w:val="fr-FR"/>
                              </w:rPr>
                            </w:pPr>
                            <w:r w:rsidRPr="003A7DC3">
                              <w:rPr>
                                <w:b/>
                                <w:bCs/>
                                <w:lang w:val="fr-FR"/>
                              </w:rPr>
                              <w:t xml:space="preserve">Capture </w:t>
                            </w:r>
                            <w:proofErr w:type="gramStart"/>
                            <w:r w:rsidRPr="003A7DC3">
                              <w:rPr>
                                <w:b/>
                                <w:bCs/>
                                <w:lang w:val="fr-FR"/>
                              </w:rPr>
                              <w:t>3</w:t>
                            </w:r>
                            <w:r w:rsidRPr="00096948">
                              <w:rPr>
                                <w:lang w:val="fr-FR"/>
                              </w:rPr>
                              <w:t>:</w:t>
                            </w:r>
                            <w:proofErr w:type="gramEnd"/>
                            <w:r w:rsidRPr="00096948">
                              <w:rPr>
                                <w:lang w:val="fr-FR"/>
                              </w:rPr>
                              <w:t xml:space="preserve"> Détails sur un événement a</w:t>
                            </w:r>
                            <w:r>
                              <w:rPr>
                                <w:lang w:val="fr-FR"/>
                              </w:rPr>
                              <w:t xml:space="preserve">vec la </w:t>
                            </w:r>
                            <w:proofErr w:type="spellStart"/>
                            <w:r>
                              <w:rPr>
                                <w:lang w:val="fr-FR"/>
                              </w:rPr>
                              <w:t>possibiliter</w:t>
                            </w:r>
                            <w:proofErr w:type="spellEnd"/>
                            <w:r>
                              <w:rPr>
                                <w:lang w:val="fr-FR"/>
                              </w:rPr>
                              <w:t xml:space="preserve"> de participer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0C2DE" id="Zone de texte 10" o:spid="_x0000_s1034" type="#_x0000_t202" style="position:absolute;margin-left:-31.8pt;margin-top:29.15pt;width:236.4pt;height:45.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" fillcolor="white [3201]" strokeweight=".5pt">
                <v:textbox>
                  <w:txbxContent>
                    <w:p w14:paraId="376CB552" w14:textId="11EE676B" w:rsidR="00096948" w:rsidRPr="00096948" w:rsidRDefault="00096948">
                      <w:pPr>
                        <w:rPr>
                          <w:lang w:val="fr-FR"/>
                        </w:rPr>
                      </w:pPr>
                      <w:r w:rsidRPr="003A7DC3">
                        <w:rPr>
                          <w:b/>
                          <w:bCs/>
                          <w:lang w:val="fr-FR"/>
                        </w:rPr>
                        <w:t xml:space="preserve">Capture </w:t>
                      </w:r>
                      <w:proofErr w:type="gramStart"/>
                      <w:r w:rsidRPr="003A7DC3">
                        <w:rPr>
                          <w:b/>
                          <w:bCs/>
                          <w:lang w:val="fr-FR"/>
                        </w:rPr>
                        <w:t>3</w:t>
                      </w:r>
                      <w:r w:rsidRPr="00096948">
                        <w:rPr>
                          <w:lang w:val="fr-FR"/>
                        </w:rPr>
                        <w:t>:</w:t>
                      </w:r>
                      <w:proofErr w:type="gramEnd"/>
                      <w:r w:rsidRPr="00096948">
                        <w:rPr>
                          <w:lang w:val="fr-FR"/>
                        </w:rPr>
                        <w:t xml:space="preserve"> Détails sur un événement a</w:t>
                      </w:r>
                      <w:r>
                        <w:rPr>
                          <w:lang w:val="fr-FR"/>
                        </w:rPr>
                        <w:t xml:space="preserve">vec la </w:t>
                      </w:r>
                      <w:proofErr w:type="spellStart"/>
                      <w:r>
                        <w:rPr>
                          <w:lang w:val="fr-FR"/>
                        </w:rPr>
                        <w:t>possibiliter</w:t>
                      </w:r>
                      <w:proofErr w:type="spellEnd"/>
                      <w:r>
                        <w:rPr>
                          <w:lang w:val="fr-FR"/>
                        </w:rPr>
                        <w:t xml:space="preserve"> de participer </w:t>
                      </w:r>
                    </w:p>
                  </w:txbxContent>
                </v:textbox>
              </v:shape>
            </w:pict>
          </mc:Fallback>
        </mc:AlternateContent>
      </w:r>
    </w:p>
    <w:p w14:paraId="349EF625" w14:textId="3E89759B" w:rsidR="009D0A8F" w:rsidRPr="009D0A8F" w:rsidRDefault="00096948" w:rsidP="009D0A8F">
      <w:pPr>
        <w:rPr>
          <w:lang w:val="fr-FR"/>
        </w:rPr>
      </w:pPr>
      <w:r>
        <w:rPr>
          <w:noProof/>
          <w:lang w:val="fr-FR"/>
        </w:rPr>
        <mc:AlternateContent>
          <mc:Choice Requires="wps">
            <w:drawing>
              <wp:anchor distT="0" distB="0" distL="114300" distR="114300" simplePos="0" relativeHeight="251662848" behindDoc="0" locked="0" layoutInCell="1" allowOverlap="1" wp14:anchorId="575E473D" wp14:editId="67385C41">
                <wp:simplePos x="0" y="0"/>
                <wp:positionH relativeFrom="column">
                  <wp:posOffset>2956560</wp:posOffset>
                </wp:positionH>
                <wp:positionV relativeFrom="paragraph">
                  <wp:posOffset>31750</wp:posOffset>
                </wp:positionV>
                <wp:extent cx="3192780" cy="586740"/>
                <wp:effectExtent l="0" t="0" r="26670" b="22860"/>
                <wp:wrapNone/>
                <wp:docPr id="1985587739" name="Zone de texte 10"/>
                <wp:cNvGraphicFramePr/>
                <a:graphic xmlns:a="http://schemas.openxmlformats.org/drawingml/2006/main">
                  <a:graphicData uri="http://schemas.microsoft.com/office/word/2010/wordprocessingShape">
                    <wps:wsp>
                      <wps:cNvSpPr txBox="1"/>
                      <wps:spPr>
                        <a:xfrm>
                          <a:off x="0" y="0"/>
                          <a:ext cx="3192780" cy="586740"/>
                        </a:xfrm>
                        <a:prstGeom prst="rect">
                          <a:avLst/>
                        </a:prstGeom>
                        <a:solidFill>
                          <a:schemeClr val="lt1"/>
                        </a:solidFill>
                        <a:ln w="6350">
                          <a:solidFill>
                            <a:prstClr val="black"/>
                          </a:solidFill>
                        </a:ln>
                      </wps:spPr>
                      <wps:txbx>
                        <w:txbxContent>
                          <w:p w14:paraId="67CC1956" w14:textId="557E9B15" w:rsidR="00096948" w:rsidRPr="00096948" w:rsidRDefault="00096948" w:rsidP="00096948">
                            <w:pPr>
                              <w:rPr>
                                <w:lang w:val="fr-FR"/>
                              </w:rPr>
                            </w:pPr>
                            <w:r w:rsidRPr="003A7DC3">
                              <w:rPr>
                                <w:b/>
                                <w:bCs/>
                                <w:lang w:val="fr-FR"/>
                              </w:rPr>
                              <w:t xml:space="preserve">Capture </w:t>
                            </w:r>
                            <w:proofErr w:type="gramStart"/>
                            <w:r w:rsidRPr="003A7DC3">
                              <w:rPr>
                                <w:b/>
                                <w:bCs/>
                                <w:lang w:val="fr-FR"/>
                              </w:rPr>
                              <w:t>4:</w:t>
                            </w:r>
                            <w:proofErr w:type="gramEnd"/>
                            <w:r w:rsidRPr="00096948">
                              <w:rPr>
                                <w:lang w:val="fr-FR"/>
                              </w:rPr>
                              <w:t xml:space="preserve"> </w:t>
                            </w:r>
                            <w:r>
                              <w:rPr>
                                <w:lang w:val="fr-FR"/>
                              </w:rPr>
                              <w:t xml:space="preserve">Affichage des événements suivant la catégorie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E473D" id="_x0000_s1035" type="#_x0000_t202" style="position:absolute;margin-left:232.8pt;margin-top:2.5pt;width:251.4pt;height:46.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" fillcolor="white [3201]" strokeweight=".5pt">
                <v:textbox>
                  <w:txbxContent>
                    <w:p w14:paraId="67CC1956" w14:textId="557E9B15" w:rsidR="00096948" w:rsidRPr="00096948" w:rsidRDefault="00096948" w:rsidP="00096948">
                      <w:pPr>
                        <w:rPr>
                          <w:lang w:val="fr-FR"/>
                        </w:rPr>
                      </w:pPr>
                      <w:r w:rsidRPr="003A7DC3">
                        <w:rPr>
                          <w:b/>
                          <w:bCs/>
                          <w:lang w:val="fr-FR"/>
                        </w:rPr>
                        <w:t xml:space="preserve">Capture </w:t>
                      </w:r>
                      <w:proofErr w:type="gramStart"/>
                      <w:r w:rsidRPr="003A7DC3">
                        <w:rPr>
                          <w:b/>
                          <w:bCs/>
                          <w:lang w:val="fr-FR"/>
                        </w:rPr>
                        <w:t>4:</w:t>
                      </w:r>
                      <w:proofErr w:type="gramEnd"/>
                      <w:r w:rsidRPr="00096948">
                        <w:rPr>
                          <w:lang w:val="fr-FR"/>
                        </w:rPr>
                        <w:t xml:space="preserve"> </w:t>
                      </w:r>
                      <w:r>
                        <w:rPr>
                          <w:lang w:val="fr-FR"/>
                        </w:rPr>
                        <w:t xml:space="preserve">Affichage des événements suivant la catégorie </w:t>
                      </w:r>
                    </w:p>
                  </w:txbxContent>
                </v:textbox>
              </v:shape>
            </w:pict>
          </mc:Fallback>
        </mc:AlternateContent>
      </w:r>
    </w:p>
    <w:p w14:paraId="6214B41F" w14:textId="24D9471A" w:rsidR="009D0A8F" w:rsidRPr="009D0A8F" w:rsidRDefault="009D0A8F" w:rsidP="009D0A8F">
      <w:pPr>
        <w:rPr>
          <w:lang w:val="fr-FR"/>
        </w:rPr>
      </w:pPr>
    </w:p>
    <w:p w14:paraId="20C729FB" w14:textId="77777777" w:rsidR="009D0A8F" w:rsidRPr="009D0A8F" w:rsidRDefault="009D0A8F" w:rsidP="009D0A8F">
      <w:pPr>
        <w:rPr>
          <w:lang w:val="fr-FR"/>
        </w:rPr>
      </w:pPr>
    </w:p>
    <w:p w14:paraId="541C0198" w14:textId="1574B43B" w:rsidR="009D0A8F" w:rsidRDefault="009D0A8F" w:rsidP="009D0A8F">
      <w:pPr>
        <w:rPr>
          <w:lang w:val="fr-FR"/>
        </w:rPr>
      </w:pPr>
    </w:p>
    <w:p w14:paraId="3A9FA915" w14:textId="1AAB4052" w:rsidR="009D0A8F" w:rsidRPr="009D0A8F" w:rsidRDefault="00096948" w:rsidP="009D0A8F">
      <w:pPr>
        <w:tabs>
          <w:tab w:val="left" w:pos="5412"/>
        </w:tabs>
        <w:rPr>
          <w:lang w:val="fr-FR"/>
        </w:rPr>
      </w:pPr>
      <w:r>
        <w:rPr>
          <w:noProof/>
          <w:lang w:val="fr-FR"/>
        </w:rPr>
        <mc:AlternateContent>
          <mc:Choice Requires="wps">
            <w:drawing>
              <wp:anchor distT="0" distB="0" distL="114300" distR="114300" simplePos="0" relativeHeight="251656704" behindDoc="0" locked="0" layoutInCell="1" allowOverlap="1" wp14:anchorId="3D02C3E3" wp14:editId="43180CBF">
                <wp:simplePos x="0" y="0"/>
                <wp:positionH relativeFrom="column">
                  <wp:posOffset>3276600</wp:posOffset>
                </wp:positionH>
                <wp:positionV relativeFrom="paragraph">
                  <wp:posOffset>913765</wp:posOffset>
                </wp:positionV>
                <wp:extent cx="3032760" cy="2880360"/>
                <wp:effectExtent l="0" t="0" r="15240" b="15240"/>
                <wp:wrapNone/>
                <wp:docPr id="1743967720" name="Zone de texte 1"/>
                <wp:cNvGraphicFramePr/>
                <a:graphic xmlns:a="http://schemas.openxmlformats.org/drawingml/2006/main">
                  <a:graphicData uri="http://schemas.microsoft.com/office/word/2010/wordprocessingShape">
                    <wps:wsp>
                      <wps:cNvSpPr txBox="1"/>
                      <wps:spPr>
                        <a:xfrm>
                          <a:off x="0" y="0"/>
                          <a:ext cx="3032760" cy="2880360"/>
                        </a:xfrm>
                        <a:prstGeom prst="rect">
                          <a:avLst/>
                        </a:prstGeom>
                        <a:solidFill>
                          <a:schemeClr val="lt1"/>
                        </a:solidFill>
                        <a:ln w="6350">
                          <a:solidFill>
                            <a:prstClr val="black"/>
                          </a:solidFill>
                        </a:ln>
                      </wps:spPr>
                      <wps:txbx>
                        <w:txbxContent>
                          <w:p w14:paraId="4C737214" w14:textId="77777777" w:rsidR="009D0A8F" w:rsidRDefault="009D0A8F" w:rsidP="009D0A8F">
                            <w:r w:rsidRPr="009D0A8F">
                              <w:rPr>
                                <w:noProof/>
                              </w:rPr>
                              <w:drawing>
                                <wp:inline distT="0" distB="0" distL="0" distR="0" wp14:anchorId="19923796" wp14:editId="196B3EB3">
                                  <wp:extent cx="2628900" cy="2590800"/>
                                  <wp:effectExtent l="0" t="0" r="0" b="0"/>
                                  <wp:docPr id="86273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590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02C3E3" id="_x0000_s1036" type="#_x0000_t202" style="position:absolute;margin-left:258pt;margin-top:71.95pt;width:238.8pt;height:226.8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" fillcolor="white [3201]" strokeweight=".5pt">
                <v:textbox>
                  <w:txbxContent>
                    <w:p w14:paraId="4C737214" w14:textId="77777777" w:rsidR="009D0A8F" w:rsidRDefault="009D0A8F" w:rsidP="009D0A8F">
                      <w:r w:rsidRPr="009D0A8F">
                        <w:rPr>
                          <w:noProof/>
                        </w:rPr>
                        <w:drawing>
                          <wp:inline distT="0" distB="0" distL="0" distR="0" wp14:anchorId="19923796" wp14:editId="196B3EB3">
                            <wp:extent cx="2628900" cy="2590800"/>
                            <wp:effectExtent l="0" t="0" r="0" b="0"/>
                            <wp:docPr id="86273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590800"/>
                                    </a:xfrm>
                                    <a:prstGeom prst="rect">
                                      <a:avLst/>
                                    </a:prstGeom>
                                    <a:noFill/>
                                    <a:ln>
                                      <a:noFill/>
                                    </a:ln>
                                  </pic:spPr>
                                </pic:pic>
                              </a:graphicData>
                            </a:graphic>
                          </wp:inline>
                        </w:drawing>
                      </w:r>
                    </w:p>
                  </w:txbxContent>
                </v:textbox>
              </v:shape>
            </w:pict>
          </mc:Fallback>
        </mc:AlternateContent>
      </w:r>
      <w:r>
        <w:rPr>
          <w:noProof/>
          <w:lang w:val="fr-FR"/>
        </w:rPr>
        <mc:AlternateContent>
          <mc:Choice Requires="wps">
            <w:drawing>
              <wp:anchor distT="0" distB="0" distL="114300" distR="114300" simplePos="0" relativeHeight="251655680" behindDoc="0" locked="0" layoutInCell="1" allowOverlap="1" wp14:anchorId="6F411E3C" wp14:editId="4D21E684">
                <wp:simplePos x="0" y="0"/>
                <wp:positionH relativeFrom="column">
                  <wp:posOffset>0</wp:posOffset>
                </wp:positionH>
                <wp:positionV relativeFrom="paragraph">
                  <wp:posOffset>912495</wp:posOffset>
                </wp:positionV>
                <wp:extent cx="3032760" cy="2880360"/>
                <wp:effectExtent l="0" t="0" r="15240" b="15240"/>
                <wp:wrapNone/>
                <wp:docPr id="772117515" name="Zone de texte 1"/>
                <wp:cNvGraphicFramePr/>
                <a:graphic xmlns:a="http://schemas.openxmlformats.org/drawingml/2006/main">
                  <a:graphicData uri="http://schemas.microsoft.com/office/word/2010/wordprocessingShape">
                    <wps:wsp>
                      <wps:cNvSpPr txBox="1"/>
                      <wps:spPr>
                        <a:xfrm>
                          <a:off x="0" y="0"/>
                          <a:ext cx="3032760" cy="2880360"/>
                        </a:xfrm>
                        <a:prstGeom prst="rect">
                          <a:avLst/>
                        </a:prstGeom>
                        <a:solidFill>
                          <a:schemeClr val="lt1"/>
                        </a:solidFill>
                        <a:ln w="6350">
                          <a:solidFill>
                            <a:prstClr val="black"/>
                          </a:solidFill>
                        </a:ln>
                      </wps:spPr>
                      <wps:txbx>
                        <w:txbxContent>
                          <w:p w14:paraId="1D10B63D" w14:textId="77777777" w:rsidR="009D0A8F" w:rsidRDefault="009D0A8F" w:rsidP="009D0A8F">
                            <w:r w:rsidRPr="009D0A8F">
                              <w:rPr>
                                <w:noProof/>
                              </w:rPr>
                              <w:drawing>
                                <wp:inline distT="0" distB="0" distL="0" distR="0" wp14:anchorId="2774A699" wp14:editId="4127FE6B">
                                  <wp:extent cx="2628900" cy="2590800"/>
                                  <wp:effectExtent l="0" t="0" r="0" b="0"/>
                                  <wp:docPr id="55588214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590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411E3C" id="_x0000_s1037" type="#_x0000_t202" style="position:absolute;margin-left:0;margin-top:71.85pt;width:238.8pt;height:226.8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" fillcolor="white [3201]" strokeweight=".5pt">
                <v:textbox>
                  <w:txbxContent>
                    <w:p w14:paraId="1D10B63D" w14:textId="77777777" w:rsidR="009D0A8F" w:rsidRDefault="009D0A8F" w:rsidP="009D0A8F">
                      <w:r w:rsidRPr="009D0A8F">
                        <w:rPr>
                          <w:noProof/>
                        </w:rPr>
                        <w:drawing>
                          <wp:inline distT="0" distB="0" distL="0" distR="0" wp14:anchorId="2774A699" wp14:editId="4127FE6B">
                            <wp:extent cx="2628900" cy="2590800"/>
                            <wp:effectExtent l="0" t="0" r="0" b="0"/>
                            <wp:docPr id="55588214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590800"/>
                                    </a:xfrm>
                                    <a:prstGeom prst="rect">
                                      <a:avLst/>
                                    </a:prstGeom>
                                    <a:noFill/>
                                    <a:ln>
                                      <a:noFill/>
                                    </a:ln>
                                  </pic:spPr>
                                </pic:pic>
                              </a:graphicData>
                            </a:graphic>
                          </wp:inline>
                        </w:drawing>
                      </w:r>
                    </w:p>
                  </w:txbxContent>
                </v:textbox>
              </v:shape>
            </w:pict>
          </mc:Fallback>
        </mc:AlternateContent>
      </w:r>
      <w:r w:rsidR="009D0A8F">
        <w:rPr>
          <w:lang w:val="fr-FR"/>
        </w:rPr>
        <w:tab/>
      </w:r>
    </w:p>
    <w:sectPr w:rsidR="009D0A8F" w:rsidRPr="009D0A8F" w:rsidSect="00034616">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608FA" w14:textId="77777777" w:rsidR="00026256" w:rsidRDefault="00026256" w:rsidP="0043586C">
      <w:pPr>
        <w:spacing w:after="0" w:line="240" w:lineRule="auto"/>
      </w:pPr>
      <w:r>
        <w:separator/>
      </w:r>
    </w:p>
  </w:endnote>
  <w:endnote w:type="continuationSeparator" w:id="0">
    <w:p w14:paraId="04F27194" w14:textId="77777777" w:rsidR="00026256" w:rsidRDefault="00026256" w:rsidP="0043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C5B2B" w14:textId="77777777" w:rsidR="0043586C" w:rsidRDefault="0043586C">
    <w:pPr>
      <w:pStyle w:val="Pieddepage"/>
      <w:tabs>
        <w:tab w:val="clear" w:pos="4680"/>
        <w:tab w:val="clear" w:pos="9360"/>
      </w:tabs>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fr-FR"/>
      </w:rPr>
      <w:t>2</w:t>
    </w:r>
    <w:r>
      <w:rPr>
        <w:caps/>
        <w:color w:val="4F81BD" w:themeColor="accent1"/>
      </w:rPr>
      <w:fldChar w:fldCharType="end"/>
    </w:r>
  </w:p>
  <w:p w14:paraId="56B250DD" w14:textId="77777777" w:rsidR="0043586C" w:rsidRDefault="004358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6A295" w14:textId="77777777" w:rsidR="00026256" w:rsidRDefault="00026256" w:rsidP="0043586C">
      <w:pPr>
        <w:spacing w:after="0" w:line="240" w:lineRule="auto"/>
      </w:pPr>
      <w:r>
        <w:separator/>
      </w:r>
    </w:p>
  </w:footnote>
  <w:footnote w:type="continuationSeparator" w:id="0">
    <w:p w14:paraId="0663ED5D" w14:textId="77777777" w:rsidR="00026256" w:rsidRDefault="00026256" w:rsidP="00435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96293049">
    <w:abstractNumId w:val="8"/>
  </w:num>
  <w:num w:numId="2" w16cid:durableId="2043240381">
    <w:abstractNumId w:val="6"/>
  </w:num>
  <w:num w:numId="3" w16cid:durableId="2242003">
    <w:abstractNumId w:val="5"/>
  </w:num>
  <w:num w:numId="4" w16cid:durableId="1457286662">
    <w:abstractNumId w:val="4"/>
  </w:num>
  <w:num w:numId="5" w16cid:durableId="877624226">
    <w:abstractNumId w:val="7"/>
  </w:num>
  <w:num w:numId="6" w16cid:durableId="183986251">
    <w:abstractNumId w:val="3"/>
  </w:num>
  <w:num w:numId="7" w16cid:durableId="465317371">
    <w:abstractNumId w:val="2"/>
  </w:num>
  <w:num w:numId="8" w16cid:durableId="2026326472">
    <w:abstractNumId w:val="1"/>
  </w:num>
  <w:num w:numId="9" w16cid:durableId="136321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6256"/>
    <w:rsid w:val="00034616"/>
    <w:rsid w:val="0006063C"/>
    <w:rsid w:val="00096948"/>
    <w:rsid w:val="000B3E15"/>
    <w:rsid w:val="0015074B"/>
    <w:rsid w:val="0029639D"/>
    <w:rsid w:val="00326F90"/>
    <w:rsid w:val="003A7DC3"/>
    <w:rsid w:val="0043586C"/>
    <w:rsid w:val="00446403"/>
    <w:rsid w:val="009D0A8F"/>
    <w:rsid w:val="00A13B0D"/>
    <w:rsid w:val="00A571A0"/>
    <w:rsid w:val="00AA1D8D"/>
    <w:rsid w:val="00AE7D1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F9562"/>
  <w14:defaultImageDpi w14:val="300"/>
  <w15:docId w15:val="{404FA43D-7285-4BCD-9BF9-A4BA1FD9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483</Words>
  <Characters>2757</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Hyacinthe Tirogo</cp:lastModifiedBy>
  <cp:revision>2</cp:revision>
  <dcterms:created xsi:type="dcterms:W3CDTF">2025-10-17T01:38:00Z</dcterms:created>
  <dcterms:modified xsi:type="dcterms:W3CDTF">2025-10-17T01:38:00Z</dcterms:modified>
  <cp:category/>
</cp:coreProperties>
</file>